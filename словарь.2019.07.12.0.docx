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w10="urn:schemas-microsoft-com:office:word" xmlns:v="urn:schemas-microsoft-com:vml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!-- Created by docx4j 8.1.0 (Apache licensed) using ORACLE_JRE JAXB in Oracle Java 1.8.0_212 on Mac OS X -->
    <w:p>
      <w:pPr>
        <w:pStyle w:val="alphabet"/>
      </w:pPr>
      <w:r>
        <w:t>А</w:t>
      </w:r>
    </w:p>
    <w:p>
      <w:pPr>
        <w:pStyle w:val="term"/>
      </w:pPr>
      <w:r>
        <w:t xml:space="preserve">ааииааическое информационное состояние —</w:t>
      </w:r>
    </w:p>
    <w:p>
      <w:pPr>
        <w:pStyle w:val="description"/>
      </w:pPr>
      <w:r>
        <w:t xml:space="preserve">состояние Фокусной Динамики (ФД) Высших Формо-Творцов Вселенского Коллективного Космического Разума (ВККР) Мироздания с наименьшей для них степенью субъективизма; свойственно глубинным Уровням консумматизации в ллууввумической бирвуляртности</w:t>
      </w:r>
    </w:p>
    <w:p>
      <w:pPr>
        <w:pStyle w:val="term"/>
      </w:pPr>
      <w:r>
        <w:t xml:space="preserve">Ааии-СС-М-период —</w:t>
      </w:r>
    </w:p>
    <w:p>
      <w:pPr>
        <w:pStyle w:val="description"/>
      </w:pPr>
      <w:r>
        <w:t xml:space="preserve">планетарный 12-летний Цикл преобладания в Коллективном Разуме данной реальности Творческой Активности Ааиигла-МАА-Сущностей Аигллиллиаа-Ииссииди</w:t>
      </w:r>
    </w:p>
    <w:p>
      <w:pPr>
        <w:pStyle w:val="term"/>
      </w:pPr>
      <w:r>
        <w:t xml:space="preserve">ааллаоо —</w:t>
      </w:r>
    </w:p>
    <w:p>
      <w:pPr>
        <w:pStyle w:val="description"/>
      </w:pPr>
      <w:r>
        <w:t xml:space="preserve">Духовное Сердце; Механизм чувственной реализации РАА-А-Творцов (селлксс-виваксов) через АСТТМАЙ-Парвулу</w:t>
      </w:r>
    </w:p>
    <w:p>
      <w:pPr>
        <w:pStyle w:val="term"/>
      </w:pPr>
      <w:r>
        <w:t xml:space="preserve">ААЛЛММААЛЛАА —</w:t>
      </w:r>
    </w:p>
    <w:p>
      <w:pPr>
        <w:pStyle w:val="description"/>
      </w:pPr>
      <w:r>
        <w:t xml:space="preserve">универсальное Знание о Единой ИИССИИДИ-системе Мироздания, плеядианский аналог Ииссиидиологии</w:t>
      </w:r>
    </w:p>
    <w:p>
      <w:pPr>
        <w:pStyle w:val="term"/>
      </w:pPr>
      <w:r>
        <w:t xml:space="preserve">ААРРГ-показатель </w:t>
      </w:r>
      <w:r>
        <w:rPr>
          <w:rStyle w:val="term"/>
          <w:b w:val="false"/>
          <w:i/>
          <w:sz w:val="24"/>
        </w:rPr>
        <w:t xml:space="preserve">— Звуковой Космический Код (ЗКК) —</w:t>
      </w:r>
    </w:p>
    <w:p>
      <w:pPr>
        <w:pStyle w:val="description"/>
      </w:pPr>
      <w:r>
        <w:t xml:space="preserve">«Межпространственный ноовременной Индекс», устанавливающий ассоциативную разницу между бесконечным множеством «ноовременных факторов» различных «пространственно-временных Континуумов».</w:t>
      </w:r>
    </w:p>
    <w:p>
      <w:pPr>
        <w:pStyle w:val="description"/>
      </w:pPr>
      <w:r>
        <w:rPr>
          <w:i/>
        </w:rPr>
        <w:t xml:space="preserve">Звуковой Космический Код (ЗКК): </w:t>
      </w:r>
      <w:r>
        <w:t xml:space="preserve">ААРРГ</w:t>
      </w:r>
    </w:p>
    <w:p>
      <w:pPr>
        <w:pStyle w:val="term"/>
      </w:pPr>
      <w:r>
        <w:t xml:space="preserve">аберрационный </w:t>
      </w:r>
      <w:r>
        <w:rPr>
          <w:b w:val="false"/>
          <w:bCs w:val="false"/>
          <w:i/>
          <w:iCs/>
          <w:sz w:val="20"/>
          <w:szCs w:val="20"/>
        </w:rPr>
        <w:t xml:space="preserve">— (от лат. aberratio – уклонение, удаление) —</w:t>
      </w:r>
    </w:p>
    <w:p>
      <w:pPr>
        <w:pStyle w:val="description"/>
      </w:pPr>
      <w:r>
        <w:t xml:space="preserve">неправильный, ложный, имеющий отклонения от данного типа бирвуляртности</w:t>
      </w:r>
    </w:p>
    <w:p>
      <w:pPr>
        <w:pStyle w:val="term"/>
      </w:pPr>
      <w:r>
        <w:t xml:space="preserve">аберрация </w:t>
      </w:r>
      <w:r>
        <w:rPr>
          <w:b w:val="false"/>
          <w:bCs w:val="false"/>
          <w:i/>
          <w:iCs/>
          <w:sz w:val="20"/>
          <w:szCs w:val="20"/>
        </w:rPr>
        <w:t xml:space="preserve">— (от лат. aberratio – уклонение, удаление) —</w:t>
      </w:r>
    </w:p>
    <w:p>
      <w:pPr>
        <w:pStyle w:val="description"/>
      </w:pPr>
      <w:r>
        <w:t xml:space="preserve">отклонение от базисного Направления в данной Схеме Синтеза; субъективное заблуждение; ошибочная, однобокая интерпретация явления или процесса с позиций СФУУРММ-Форм той или иной Формы Самосознания (ФС); субъективная деформация «распакованной» Информации; «массовый» выход Фокусных Динамик (ФД) Формо-Творцов данной бирвуляртности в другие Схемы Синтеза</w:t>
      </w:r>
    </w:p>
    <w:p>
      <w:pPr>
        <w:pStyle w:val="term"/>
      </w:pPr>
      <w:r>
        <w:t xml:space="preserve">абиотические Формы Самосознаний —</w:t>
      </w:r>
    </w:p>
    <w:p>
      <w:pPr>
        <w:pStyle w:val="description"/>
      </w:pPr>
      <w:r>
        <w:t xml:space="preserve">неорганические, небиологические, так называемые «неживые», с позиций людей, ФС: атомарные (металлы и неметаллы), фермионные, бозонные, флаксовые и т. д.</w:t>
      </w:r>
    </w:p>
    <w:p>
      <w:pPr>
        <w:pStyle w:val="term"/>
      </w:pPr>
      <w:r>
        <w:t xml:space="preserve">абиссальный </w:t>
      </w:r>
      <w:r>
        <w:rPr>
          <w:b w:val="false"/>
          <w:bCs w:val="false"/>
          <w:i/>
          <w:iCs/>
          <w:sz w:val="20"/>
          <w:szCs w:val="20"/>
        </w:rPr>
        <w:t xml:space="preserve">— (от лат. abyssus – бездна) —</w:t>
      </w:r>
    </w:p>
    <w:p>
      <w:pPr>
        <w:pStyle w:val="description"/>
      </w:pPr>
      <w:r>
        <w:t xml:space="preserve">бесконечный, бездонный, глубочайший по своей Сути.</w:t>
      </w:r>
    </w:p>
    <w:p>
      <w:pPr>
        <w:pStyle w:val="subTermLabel"/>
      </w:pPr>
      <w:r>
        <w:t xml:space="preserve">Производное: </w:t>
      </w:r>
      <w:r>
        <w:rPr>
          <w:rStyle w:val="description"/>
          <w:i w:val="false"/>
        </w:rPr>
        <w:t xml:space="preserve">сллоогрентный</w:t>
      </w:r>
      <w:r>
        <w:t xml:space="preserve">.</w:t>
      </w:r>
    </w:p>
    <w:p>
      <w:pPr>
        <w:pStyle w:val="term"/>
      </w:pPr>
      <w:r>
        <w:t xml:space="preserve">абмарсс-окклоут —</w:t>
      </w:r>
    </w:p>
    <w:p>
      <w:pPr>
        <w:pStyle w:val="description"/>
      </w:pPr>
      <w:r>
        <w:t xml:space="preserve">взаимоинтересы спортивного характера</w:t>
      </w:r>
    </w:p>
    <w:p>
      <w:pPr>
        <w:pStyle w:val="term"/>
      </w:pPr>
      <w:r>
        <w:t xml:space="preserve">абруптация </w:t>
      </w:r>
      <w:r>
        <w:rPr>
          <w:b w:val="false"/>
          <w:bCs w:val="false"/>
          <w:i/>
          <w:iCs/>
          <w:sz w:val="20"/>
          <w:szCs w:val="20"/>
        </w:rPr>
        <w:t xml:space="preserve">— (от лат. abruption – разрыв, расторжение (отношений) —</w:t>
      </w:r>
    </w:p>
    <w:p>
      <w:pPr>
        <w:pStyle w:val="description"/>
      </w:pPr>
      <w:r>
        <w:t xml:space="preserve">прекращение взаимодействий прежнего типа из-за объективных факторов; резонационное «схлопывание» между Конфигурациями очень схожих Формо-Типов с радикальным изменением качественности Фокусной Динамики (ФД)</w:t>
      </w:r>
    </w:p>
    <w:p>
      <w:pPr>
        <w:pStyle w:val="term"/>
      </w:pPr>
      <w:r>
        <w:t xml:space="preserve">абсенсивная </w:t>
      </w:r>
      <w:r>
        <w:rPr>
          <w:b w:val="false"/>
          <w:bCs w:val="false"/>
          <w:i/>
          <w:iCs/>
          <w:sz w:val="20"/>
          <w:szCs w:val="20"/>
        </w:rPr>
        <w:t xml:space="preserve">— (от лат. absens, absum – отсутствующий, отсутствовать) —</w:t>
      </w:r>
    </w:p>
    <w:p>
      <w:pPr>
        <w:pStyle w:val="description"/>
      </w:pPr>
      <w:r>
        <w:t xml:space="preserve">Форма Самосознания (ФС), ничего не отражающая или мало что способная отразить своей Фокусной Динамикой (ФД) из основных функций и признаков того Коллективного Космического Разума (ККР), к которому она принадлежит; характеризует деплиативное состояние ФД биологических аналогов НУУ-ВВУ-Формо-Типов по отношению к степени амплификационности общей ФД ЛЛУУ-ВВУ-Сущности</w:t>
      </w:r>
    </w:p>
    <w:p>
      <w:pPr>
        <w:pStyle w:val="term"/>
      </w:pPr>
      <w:r>
        <w:t xml:space="preserve">абъюкстусы —</w:t>
      </w:r>
    </w:p>
    <w:p>
      <w:pPr>
        <w:pStyle w:val="description"/>
      </w:pPr>
      <w:r>
        <w:t xml:space="preserve">высоко информированные Космические Сущности, эфирные аналоги синтезированных Форм Самосознаний аргллаамуров и инглимилинов, взаимодействующие с Фокусной Динамикой (ФД) наших димидиомиттенсных Форм</w:t>
      </w:r>
    </w:p>
    <w:p>
      <w:pPr>
        <w:pStyle w:val="term"/>
      </w:pPr>
      <w:r>
        <w:t xml:space="preserve">аггермиррировать —</w:t>
      </w:r>
    </w:p>
    <w:p>
      <w:pPr>
        <w:pStyle w:val="description"/>
      </w:pPr>
      <w:r>
        <w:t xml:space="preserve">«синтезировать» особым образом — без электромагнитной либо другой амплификационной основы</w:t>
      </w:r>
    </w:p>
    <w:p>
      <w:pPr>
        <w:pStyle w:val="term"/>
      </w:pPr>
      <w:r>
        <w:t xml:space="preserve">аградация —</w:t>
      </w:r>
    </w:p>
    <w:p>
      <w:pPr>
        <w:pStyle w:val="description"/>
      </w:pPr>
      <w:r>
        <w:t xml:space="preserve">развитие, качественная модификация, амплиативное совершенствование</w:t>
      </w:r>
    </w:p>
    <w:p>
      <w:pPr>
        <w:pStyle w:val="term"/>
      </w:pPr>
      <w:r>
        <w:t xml:space="preserve">адверсоппозиция —</w:t>
      </w:r>
    </w:p>
    <w:p>
      <w:pPr>
        <w:pStyle w:val="description"/>
      </w:pPr>
      <w:r>
        <w:t xml:space="preserve">невозможность совместного сосуществования или эксгиберации Форм Самосознаний (Формо-систем Миров, Пространственно-Временных Континуумов (ПВК) и прочего) или их симультанного отражения через Фокусную Динамику (ФД) одного субъекта.</w:t>
      </w:r>
    </w:p>
    <w:p>
      <w:pPr>
        <w:pStyle w:val="subTermLabel"/>
      </w:pPr>
      <w:r>
        <w:t xml:space="preserve">Синоним: </w:t>
      </w:r>
      <w:r>
        <w:rPr>
          <w:rStyle w:val="description"/>
          <w:b/>
          <w:i w:val="false"/>
        </w:rPr>
        <w:t xml:space="preserve">адверсоппозиционное состояние</w:t>
      </w:r>
      <w:r>
        <w:t xml:space="preserve">.</w:t>
      </w:r>
    </w:p>
    <w:p>
      <w:pPr>
        <w:pStyle w:val="term"/>
      </w:pPr>
      <w:r>
        <w:t xml:space="preserve">адморедитация —</w:t>
      </w:r>
    </w:p>
    <w:p>
      <w:pPr>
        <w:pStyle w:val="description"/>
      </w:pPr>
      <w:r>
        <w:t xml:space="preserve">трансцендентный «перенос» конфективной ССС-версии из Сентентиты в Рекордату; процесс образования проекций с отражением поправок в виде сатискаусов</w:t>
      </w:r>
    </w:p>
    <w:p>
      <w:pPr>
        <w:pStyle w:val="term"/>
      </w:pPr>
      <w:r>
        <w:t xml:space="preserve">адморедитироваться —</w:t>
      </w:r>
    </w:p>
    <w:p>
      <w:pPr>
        <w:pStyle w:val="description"/>
      </w:pPr>
      <w:r>
        <w:t xml:space="preserve">проецироваться</w:t>
      </w:r>
    </w:p>
    <w:p>
      <w:pPr>
        <w:pStyle w:val="term"/>
      </w:pPr>
      <w:r>
        <w:t xml:space="preserve">адиписцивный </w:t>
      </w:r>
      <w:r>
        <w:rPr>
          <w:b w:val="false"/>
          <w:bCs w:val="false"/>
          <w:i/>
          <w:iCs/>
          <w:sz w:val="20"/>
          <w:szCs w:val="20"/>
        </w:rPr>
        <w:t xml:space="preserve">— (от лат. adipiscor – настигать, овладевать чем-либо) —</w:t>
      </w:r>
    </w:p>
    <w:p>
      <w:pPr>
        <w:pStyle w:val="description"/>
      </w:pPr>
      <w:r>
        <w:t xml:space="preserve">овладевающий Сознанием, захватывающий чье-либо Сознание</w:t>
      </w:r>
    </w:p>
    <w:p>
      <w:pPr>
        <w:pStyle w:val="term"/>
      </w:pPr>
      <w:r>
        <w:t xml:space="preserve">адсупердивинусный —</w:t>
      </w:r>
    </w:p>
    <w:p>
      <w:pPr>
        <w:pStyle w:val="description"/>
      </w:pPr>
      <w:r>
        <w:t xml:space="preserve">вид Полей Сознаний (ПС), которые обеспечивают все взаимосвязи Творцов сигнорсиноптических ПС с Творцами амборутерных Полей, доступных нашей системе Восприятия</w:t>
      </w:r>
    </w:p>
    <w:p>
      <w:pPr>
        <w:pStyle w:val="term"/>
      </w:pPr>
      <w:r>
        <w:t xml:space="preserve">аийквоофы атомов —</w:t>
      </w:r>
    </w:p>
    <w:p>
      <w:pPr>
        <w:pStyle w:val="description"/>
      </w:pPr>
      <w:r>
        <w:t xml:space="preserve">Формо-Творцы атомарных уровней Самосознания</w:t>
      </w:r>
    </w:p>
    <w:p>
      <w:pPr>
        <w:pStyle w:val="term"/>
      </w:pPr>
      <w:r>
        <w:t xml:space="preserve">Айфаар </w:t>
      </w:r>
      <w:r>
        <w:rPr>
          <w:rStyle w:val="term"/>
          <w:b w:val="false"/>
          <w:i/>
          <w:sz w:val="24"/>
        </w:rPr>
        <w:t xml:space="preserve">— Звуковой Космический Код (ЗКК) —</w:t>
      </w:r>
    </w:p>
    <w:p>
      <w:pPr>
        <w:pStyle w:val="description"/>
      </w:pPr>
      <w:r>
        <w:t xml:space="preserve">1. Школа духовно-нравственного развития и работы над собой, ориентированная в ллууввумическом (истинно Человеческом) направлении, основными признаками которого являются высокоинтеллектуальный Альтруизм и высокочувственный Интеллект. Базовой идеологией Айфаара является знание Ииссиидиология. 2. Название школы развития; имя собственное — пишется с заглавной буквы: Айфаар. Является редуцированной формой ииссиидиологического звукового космического кода «АЙФААР» (см. знач. 3). 3. Ииссиидиологический звуковой космический код, означает Высший Коллегиальный Космический Разум нашей Вселенной. Пишется целиком заглавными буквами — АЙФААР. 4. Парадигма развития цивилизации в ллууввумическом направлении; предполагает коренную перестройку всех сфер жизни и творчества людей в соответствие с принципами высокоинтеллектуального Альтруизма (ВИА) и высокочувственного Интеллекта (ВЧИ). 5. Приветствие, принятое в айфааровских сообществах. </w:t>
      </w:r>
      <w:r>
        <w:rPr>
          <w:i/>
        </w:rPr>
        <w:t xml:space="preserve">Синонимы</w:t>
      </w:r>
      <w:r>
        <w:t xml:space="preserve">: добрый день, привет, здравствуйте.</w:t>
      </w:r>
    </w:p>
    <w:p>
      <w:pPr>
        <w:pStyle w:val="description"/>
      </w:pPr>
      <w:r>
        <w:rPr>
          <w:i/>
        </w:rPr>
        <w:t xml:space="preserve">Звуковой Космический Код (ЗКК): </w:t>
      </w:r>
      <w:r>
        <w:t xml:space="preserve">АЙФААР</w:t>
      </w:r>
    </w:p>
    <w:p>
      <w:pPr>
        <w:pStyle w:val="term"/>
      </w:pPr>
      <w:r>
        <w:t xml:space="preserve">айфааровец —</w:t>
      </w:r>
    </w:p>
    <w:p>
      <w:pPr>
        <w:pStyle w:val="description"/>
      </w:pPr>
      <w:r>
        <w:t xml:space="preserve">постоянный участник айфааровского сообщества</w:t>
      </w:r>
    </w:p>
    <w:p>
      <w:pPr>
        <w:pStyle w:val="term"/>
      </w:pPr>
      <w:r>
        <w:t xml:space="preserve">айфааровский —</w:t>
      </w:r>
    </w:p>
    <w:p>
      <w:pPr>
        <w:pStyle w:val="description"/>
      </w:pPr>
      <w:r>
        <w:t xml:space="preserve">относящийся к парадигме «Айфаар». Применимо для различных сфер жизни айфааровских сообществ.</w:t>
      </w:r>
    </w:p>
    <w:p>
      <w:pPr>
        <w:pStyle w:val="subTermLabel"/>
      </w:pPr>
      <w:r>
        <w:t xml:space="preserve">В словосочетаниях: </w:t>
      </w:r>
      <w:r>
        <w:rPr>
          <w:rStyle w:val="description"/>
          <w:i w:val="false"/>
        </w:rPr>
        <w:t xml:space="preserve">айфааровские принципы</w:t>
      </w:r>
      <w:r>
        <w:t xml:space="preserve">, </w:t>
      </w:r>
      <w:r>
        <w:rPr>
          <w:rStyle w:val="description"/>
          <w:i w:val="false"/>
        </w:rPr>
        <w:t xml:space="preserve">айфааровские отношения</w:t>
      </w:r>
      <w:r>
        <w:t xml:space="preserve">, </w:t>
      </w:r>
      <w:r>
        <w:rPr>
          <w:rStyle w:val="description"/>
          <w:i w:val="false"/>
        </w:rPr>
        <w:t xml:space="preserve">айфааровские песни</w:t>
      </w:r>
      <w:r>
        <w:t xml:space="preserve">, </w:t>
      </w:r>
      <w:r>
        <w:rPr>
          <w:rStyle w:val="description"/>
          <w:i w:val="false"/>
        </w:rPr>
        <w:t xml:space="preserve">айфааровский образ жизни</w:t>
      </w:r>
      <w:r>
        <w:t xml:space="preserve">, </w:t>
      </w:r>
      <w:r>
        <w:rPr>
          <w:rStyle w:val="description"/>
          <w:i w:val="false"/>
        </w:rPr>
        <w:t xml:space="preserve">айфааровская модель отношений</w:t>
      </w:r>
      <w:r>
        <w:t xml:space="preserve">, </w:t>
      </w:r>
      <w:r>
        <w:rPr>
          <w:rStyle w:val="description"/>
          <w:i w:val="false"/>
        </w:rPr>
        <w:t xml:space="preserve">айфааровский самоанализ</w:t>
      </w:r>
      <w:r>
        <w:t xml:space="preserve">, </w:t>
      </w:r>
      <w:r>
        <w:rPr>
          <w:rStyle w:val="description"/>
          <w:i w:val="false"/>
        </w:rPr>
        <w:t xml:space="preserve">айфааровские субботники</w:t>
      </w:r>
      <w:r>
        <w:t xml:space="preserve">.</w:t>
      </w:r>
    </w:p>
    <w:p>
      <w:pPr>
        <w:pStyle w:val="term"/>
      </w:pPr>
      <w:r>
        <w:t xml:space="preserve">акзулсспилксы —</w:t>
      </w:r>
    </w:p>
    <w:p>
      <w:pPr>
        <w:pStyle w:val="description"/>
      </w:pPr>
      <w:r>
        <w:t xml:space="preserve">специфические Инфо-Формы — условно световые (поскольку состоят из фотино и гравитино) типы психоментальной субстанции Полей Сознаний (ПС), генерируемые представителями других (кроме людей) Прото-Форм</w:t>
      </w:r>
    </w:p>
    <w:p>
      <w:pPr>
        <w:pStyle w:val="term"/>
      </w:pPr>
      <w:r>
        <w:t xml:space="preserve">аккусписы —</w:t>
      </w:r>
    </w:p>
    <w:p>
      <w:pPr>
        <w:pStyle w:val="description"/>
      </w:pPr>
      <w:r>
        <w:t xml:space="preserve">Инфо-Формы сущностей, макро-эгрегоры различных типов удовольствия, наслаждения: чувственного, эмоционального, эстетического, культурного, ментального, бытового, физического</w:t>
      </w:r>
    </w:p>
    <w:p>
      <w:pPr>
        <w:pStyle w:val="term"/>
      </w:pPr>
      <w:r>
        <w:t xml:space="preserve">актумирование —</w:t>
      </w:r>
    </w:p>
    <w:p>
      <w:pPr>
        <w:pStyle w:val="description"/>
      </w:pPr>
      <w:r>
        <w:t xml:space="preserve">порабощение Фокусой Динамики (ФД) примитивными, разнопротоформно фрагментированными Полями-Сознаниями (ПС)</w:t>
      </w:r>
    </w:p>
    <w:p>
      <w:pPr>
        <w:pStyle w:val="term"/>
      </w:pPr>
      <w:r>
        <w:t xml:space="preserve">актуозность </w:t>
      </w:r>
      <w:r>
        <w:rPr>
          <w:b w:val="false"/>
          <w:bCs w:val="false"/>
          <w:i/>
          <w:iCs/>
          <w:sz w:val="20"/>
          <w:szCs w:val="20"/>
        </w:rPr>
        <w:t xml:space="preserve">— (от лат. actuosus – активный) —</w:t>
      </w:r>
    </w:p>
    <w:p>
      <w:pPr>
        <w:pStyle w:val="description"/>
      </w:pPr>
      <w:r>
        <w:t xml:space="preserve">активность.</w:t>
      </w:r>
    </w:p>
    <w:p>
      <w:pPr>
        <w:pStyle w:val="subTermLabel"/>
      </w:pPr>
      <w:r>
        <w:t xml:space="preserve">В словосочетании: </w:t>
      </w:r>
      <w:r>
        <w:rPr>
          <w:rStyle w:val="description"/>
          <w:i w:val="false"/>
        </w:rPr>
        <w:t xml:space="preserve">абиссальная актуозность</w:t>
      </w:r>
      <w:r>
        <w:rPr>
          <w:rStyle w:val="description"/>
          <w:i w:val="false"/>
        </w:rPr>
        <w:t xml:space="preserve"> – бесконечная активность.</w:t>
      </w:r>
    </w:p>
    <w:p>
      <w:pPr>
        <w:pStyle w:val="term"/>
      </w:pPr>
      <w:r>
        <w:t xml:space="preserve">акцессориальный </w:t>
      </w:r>
      <w:r>
        <w:rPr>
          <w:b w:val="false"/>
          <w:bCs w:val="false"/>
          <w:i/>
          <w:iCs/>
          <w:sz w:val="20"/>
          <w:szCs w:val="20"/>
        </w:rPr>
        <w:t xml:space="preserve">— (от лат. accessorius- добавочный) —</w:t>
      </w:r>
    </w:p>
    <w:p>
      <w:pPr>
        <w:pStyle w:val="description"/>
      </w:pPr>
      <w:r>
        <w:t xml:space="preserve">«побочный», осуществляемый параллельно с чем-то.</w:t>
      </w:r>
    </w:p>
    <w:p>
      <w:pPr>
        <w:pStyle w:val="subTermLabel"/>
      </w:pPr>
      <w:r>
        <w:t xml:space="preserve">В словосочетании: </w:t>
      </w:r>
      <w:r>
        <w:rPr>
          <w:rStyle w:val="description"/>
          <w:i w:val="false"/>
        </w:rPr>
        <w:t xml:space="preserve">странноаттракторная акцессориальность</w:t>
      </w:r>
      <w:r>
        <w:rPr>
          <w:rStyle w:val="description"/>
          <w:i w:val="false"/>
        </w:rPr>
        <w:t xml:space="preserve"> – явление, при котором консуетные изменения состояния Творческого Потенциала в каждом из бесчисленного множества разноплановых параллельных событий рецептусно обусловливают вполне конкретные условия для преобразований определённого рода в состояниях каждого из других событий, структурирующих информационные Процессы.</w:t>
      </w:r>
    </w:p>
    <w:p>
      <w:pPr>
        <w:pStyle w:val="term"/>
      </w:pPr>
      <w:r>
        <w:t xml:space="preserve">АЛДЖЕЛЛИС </w:t>
      </w:r>
      <w:r>
        <w:rPr>
          <w:rStyle w:val="term"/>
          <w:b w:val="false"/>
          <w:i/>
          <w:sz w:val="24"/>
        </w:rPr>
        <w:t xml:space="preserve">— Звуковой Космический Код (ЗКК) —</w:t>
      </w:r>
    </w:p>
    <w:p>
      <w:pPr>
        <w:pStyle w:val="description"/>
      </w:pPr>
      <w:r>
        <w:t xml:space="preserve">высшая Христальная Астро-Форма Коллективного Разума ССМИИЙСМАА-А ОРИС, активно синтезирующая Свои Качества по спирали «ВСЕ-Любовь-ВСЕ-Мудрость» с соответствующими по уровню вибраций Аспектов Качеств Эволюционной Спирали ВСЕ-Воля-ВСЕ-Разума»; синтетическое Коллективное Сознание СЛУИ-СЛУУ, творчески реализующихся посредством активного включения в процессы синтеза Качеств Энерго-Плазмы 12-го ДУУ-ЛЛИ (высшего «кармического Канала») АИГЛЛИЛЛИАА-Ииссииди и 12-го ДУУ-ЛЛИ ОРЛААКТОР-Ииссииди.</w:t>
      </w:r>
    </w:p>
    <w:p>
      <w:pPr>
        <w:pStyle w:val="description"/>
      </w:pPr>
      <w:r>
        <w:rPr>
          <w:i/>
        </w:rPr>
        <w:t xml:space="preserve">Звуковой Космический Код (ЗКК): </w:t>
      </w:r>
      <w:r>
        <w:t xml:space="preserve">АЛДЖЕЛЛИС</w:t>
      </w:r>
    </w:p>
    <w:p>
      <w:pPr>
        <w:pStyle w:val="term"/>
      </w:pPr>
      <w:r>
        <w:t xml:space="preserve">алломоглофность —</w:t>
      </w:r>
    </w:p>
    <w:p>
      <w:pPr>
        <w:pStyle w:val="description"/>
      </w:pPr>
      <w:r>
        <w:t xml:space="preserve">свойство любых взаимодействий (как эфирных, так и фокусных) сохранять внутреннюю согласованность при наличии в них разнородных или разно-Качественных признаков.</w:t>
      </w:r>
    </w:p>
    <w:p>
      <w:pPr>
        <w:pStyle w:val="subTermLabel"/>
      </w:pPr>
      <w:r>
        <w:t xml:space="preserve">Синоним: </w:t>
      </w:r>
      <w:r>
        <w:rPr>
          <w:rStyle w:val="description"/>
          <w:i w:val="false"/>
        </w:rPr>
        <w:t xml:space="preserve">эллитимоглофность</w:t>
      </w:r>
      <w:r>
        <w:t xml:space="preserve">.</w:t>
      </w:r>
    </w:p>
    <w:p>
      <w:pPr>
        <w:pStyle w:val="term"/>
      </w:pPr>
      <w:r>
        <w:t xml:space="preserve">алломоглофные —</w:t>
      </w:r>
    </w:p>
    <w:p>
      <w:pPr>
        <w:pStyle w:val="description"/>
      </w:pPr>
      <w:r>
        <w:t xml:space="preserve">вибрационно согласованные между собой, похожие несмотря на наличие свойственных им признаков разнородности или разно-Качественности.</w:t>
      </w:r>
    </w:p>
    <w:p>
      <w:pPr>
        <w:pStyle w:val="subTermLabel"/>
      </w:pPr>
      <w:r>
        <w:t xml:space="preserve">В словосочетании: </w:t>
      </w:r>
      <w:r>
        <w:rPr>
          <w:rStyle w:val="description"/>
          <w:i w:val="false"/>
        </w:rPr>
        <w:t xml:space="preserve">алломоглофные взаимосвязи</w:t>
      </w:r>
      <w:r>
        <w:t xml:space="preserve">.</w:t>
      </w:r>
    </w:p>
    <w:p>
      <w:pPr>
        <w:pStyle w:val="term"/>
      </w:pPr>
      <w:r>
        <w:t xml:space="preserve">аллуттартный </w:t>
      </w:r>
      <w:r>
        <w:rPr>
          <w:rStyle w:val="term"/>
          <w:b w:val="false"/>
          <w:i/>
          <w:sz w:val="24"/>
        </w:rPr>
        <w:t xml:space="preserve">— Звуковой Космический Код (ЗКК) —</w:t>
      </w:r>
    </w:p>
    <w:p>
      <w:pPr>
        <w:pStyle w:val="description"/>
      </w:pPr>
      <w:r>
        <w:t xml:space="preserve">«каскадный» способ восприятия информации, получаемой в Глубинной Медитации (через систему «пролонгированного определения» — АЛЛ-УТТ-АРТ, </w:t>
      </w:r>
      <w:r>
        <w:rPr>
          <w:i/>
        </w:rPr>
        <w:t xml:space="preserve">(Звуковой Космический Код (ЗКК)</w:t>
      </w:r>
      <w:r>
        <w:t xml:space="preserve">.</w:t>
      </w:r>
    </w:p>
    <w:p>
      <w:pPr>
        <w:pStyle w:val="description"/>
      </w:pPr>
      <w:r>
        <w:rPr>
          <w:i/>
        </w:rPr>
        <w:t xml:space="preserve">Звуковой Космический Код (ЗКК): </w:t>
      </w:r>
      <w:r>
        <w:t xml:space="preserve">АЛЛ-УТТ-АРТ</w:t>
      </w:r>
    </w:p>
    <w:p>
      <w:pPr>
        <w:pStyle w:val="term"/>
      </w:pPr>
      <w:r>
        <w:t xml:space="preserve">альтерные Творцы ГЛЛАА-виваксов —</w:t>
      </w:r>
    </w:p>
    <w:p>
      <w:pPr>
        <w:pStyle w:val="description"/>
      </w:pPr>
      <w:r>
        <w:t xml:space="preserve">обеспечивают доступ Человеческого Опыта Третичной Иллюзии Инфо-Творцам (ГЛЛАА-ГЛЛИИ) Вторичной Иллюзии для применения его в Космическом Творчестве ЛЛУОЛЛССМ- и РРААЛЛСМ-Сущностей</w:t>
      </w:r>
    </w:p>
    <w:p>
      <w:pPr>
        <w:pStyle w:val="term"/>
      </w:pPr>
      <w:r>
        <w:t xml:space="preserve">альтитудность </w:t>
      </w:r>
      <w:r>
        <w:rPr>
          <w:b w:val="false"/>
          <w:bCs w:val="false"/>
          <w:i/>
          <w:iCs/>
          <w:sz w:val="20"/>
          <w:szCs w:val="20"/>
        </w:rPr>
        <w:t xml:space="preserve">— (от лат. altitude – высота, глубина) —</w:t>
      </w:r>
    </w:p>
    <w:p>
      <w:pPr>
        <w:pStyle w:val="description"/>
      </w:pPr>
      <w:r>
        <w:t xml:space="preserve">поуровневость, определённая диапазонность; свойство коварллертных Формо-структур к совместному проявлению в данной группе Пространственно-Временных Континуумов (ПВК), конкретный диапазон уровневней эксгиберации Фокусной Динамики (ФД), аналог нескольких Уровней мерности</w:t>
      </w:r>
    </w:p>
    <w:p>
      <w:pPr>
        <w:pStyle w:val="term"/>
      </w:pPr>
      <w:r>
        <w:t xml:space="preserve">альтссимусность —</w:t>
      </w:r>
    </w:p>
    <w:p>
      <w:pPr>
        <w:pStyle w:val="description"/>
      </w:pPr>
      <w:r>
        <w:t xml:space="preserve">активность микространных взаимосвязей «внутри» каждой из скунккций или между скунккциями одного ССС-фрагмента (реконверстной Конфигурации)</w:t>
      </w:r>
    </w:p>
    <w:p>
      <w:pPr>
        <w:pStyle w:val="term"/>
      </w:pPr>
      <w:r>
        <w:t xml:space="preserve">альттабсоры —</w:t>
      </w:r>
    </w:p>
    <w:p>
      <w:pPr>
        <w:pStyle w:val="description"/>
      </w:pPr>
      <w:r>
        <w:t xml:space="preserve">уникальные осцилляционные сочетания разных групп ОО-УУ-признаков Аспектов обоих Инвадерент («ВСЕ-Любовь-ВСЕ-Мудрость», «ВСЕ-Воля-ВСЕ-Разума») свойственные для Творчества каждой из Стерео-Форм; сложнокомплектуемые конфигурации высоковибрационных взаимосвязей, проницающих практически все реализационные уровни Самосознания каждого из нас</w:t>
      </w:r>
    </w:p>
    <w:p>
      <w:pPr>
        <w:pStyle w:val="term"/>
      </w:pPr>
      <w:r>
        <w:t xml:space="preserve">аммбеллст-окклоут —</w:t>
      </w:r>
    </w:p>
    <w:p>
      <w:pPr>
        <w:pStyle w:val="description"/>
      </w:pPr>
      <w:r>
        <w:t xml:space="preserve">межродовой характер взаимоинтересов</w:t>
      </w:r>
    </w:p>
    <w:p>
      <w:pPr>
        <w:pStyle w:val="term"/>
      </w:pPr>
      <w:r>
        <w:t xml:space="preserve">амбигулярно </w:t>
      </w:r>
      <w:r>
        <w:rPr>
          <w:b w:val="false"/>
          <w:bCs w:val="false"/>
          <w:i/>
          <w:iCs/>
          <w:sz w:val="20"/>
          <w:szCs w:val="20"/>
        </w:rPr>
        <w:t xml:space="preserve">— (от лат. ambiguous – обоюдный) —</w:t>
      </w:r>
    </w:p>
    <w:p>
      <w:pPr>
        <w:pStyle w:val="description"/>
      </w:pPr>
      <w:r>
        <w:t xml:space="preserve">взаимообразно; действовать коварллертно или по обоюдному согласию</w:t>
      </w:r>
    </w:p>
    <w:p>
      <w:pPr>
        <w:pStyle w:val="term"/>
      </w:pPr>
      <w:r>
        <w:t xml:space="preserve">амборутерный тип Полей-Сознаний —</w:t>
      </w:r>
    </w:p>
    <w:p>
      <w:pPr>
        <w:pStyle w:val="description"/>
      </w:pPr>
      <w:r>
        <w:t xml:space="preserve">Поля-Сознаний (ПС) электромагнитного типа (силовые поля), доступные нашей системе восприятия</w:t>
      </w:r>
    </w:p>
    <w:p>
      <w:pPr>
        <w:pStyle w:val="term"/>
      </w:pPr>
      <w:r>
        <w:t xml:space="preserve">амицирация </w:t>
      </w:r>
      <w:r>
        <w:rPr>
          <w:b w:val="false"/>
          <w:bCs w:val="false"/>
          <w:i/>
          <w:iCs/>
          <w:sz w:val="20"/>
          <w:szCs w:val="20"/>
        </w:rPr>
        <w:t xml:space="preserve">— (от лат. amicio – надевать, одеваться) —</w:t>
      </w:r>
    </w:p>
    <w:p>
      <w:pPr>
        <w:pStyle w:val="description"/>
      </w:pPr>
      <w:r>
        <w:t xml:space="preserve">приобретение новых свойств, перефокусировка в новую Форму Самосознания (ФС) в результате завершения определённого этапа Синтеза</w:t>
      </w:r>
    </w:p>
    <w:p>
      <w:pPr>
        <w:pStyle w:val="term"/>
      </w:pPr>
      <w:r>
        <w:t xml:space="preserve">амицирировать </w:t>
      </w:r>
      <w:r>
        <w:rPr>
          <w:b w:val="false"/>
          <w:bCs w:val="false"/>
          <w:i/>
          <w:iCs/>
          <w:sz w:val="20"/>
          <w:szCs w:val="20"/>
        </w:rPr>
        <w:t xml:space="preserve">— (от лат. amicio – надевать, одеваться) —</w:t>
      </w:r>
    </w:p>
    <w:p>
      <w:pPr>
        <w:pStyle w:val="description"/>
      </w:pPr>
      <w:r>
        <w:t xml:space="preserve">что-то видоизменять, модифицировать, качественно улучшать (амплиатизировать) в соответствии с признаками основной (базовой) Схемы Синтеза</w:t>
      </w:r>
    </w:p>
    <w:p>
      <w:pPr>
        <w:pStyle w:val="term"/>
      </w:pPr>
      <w:r>
        <w:t xml:space="preserve">амициссимизация —</w:t>
      </w:r>
    </w:p>
    <w:p>
      <w:pPr>
        <w:pStyle w:val="description"/>
      </w:pPr>
      <w:r>
        <w:t xml:space="preserve">этап условного конкатенационного динамического преобразования Информации между меркавгнацией и конфектизацией; (Атерэкс + консуммативное Состояние)</w:t>
      </w:r>
    </w:p>
    <w:p>
      <w:pPr>
        <w:pStyle w:val="term"/>
      </w:pPr>
      <w:r>
        <w:t xml:space="preserve">аммициссимное ССС-Состояние —</w:t>
      </w:r>
    </w:p>
    <w:p>
      <w:pPr>
        <w:pStyle w:val="description"/>
      </w:pPr>
      <w:r>
        <w:t xml:space="preserve">состояние Информации, присущее Ей в Единый Миг Вечности — между примогенитивностью и постмеркавгнационностью (консуммативностью); характерно лишь для субъективной Фокусной Динамики (ФД) Формо-Творцов любого из Уровней эксгиберации Энерго-Плазмы</w:t>
      </w:r>
    </w:p>
    <w:p>
      <w:pPr>
        <w:pStyle w:val="term"/>
      </w:pPr>
      <w:r>
        <w:t xml:space="preserve">амплиативность </w:t>
      </w:r>
      <w:r>
        <w:rPr>
          <w:b w:val="false"/>
          <w:bCs w:val="false"/>
          <w:i/>
          <w:iCs/>
          <w:sz w:val="20"/>
          <w:szCs w:val="20"/>
        </w:rPr>
        <w:t xml:space="preserve">— (от лат. amplio – расширять, прославлять) —</w:t>
      </w:r>
    </w:p>
    <w:p>
      <w:pPr>
        <w:pStyle w:val="description"/>
      </w:pPr>
      <w:r>
        <w:t xml:space="preserve">высококачественность, более высоковибрационное состояние по отношению к чему-либо; состояние Фокусной Динамики (ФД) с явными тенденциями к эволюционности (повышению степени качественности признаков, свойственных данному типу бирвуляртности и/или Схеме Синтеза)</w:t>
      </w:r>
    </w:p>
    <w:p>
      <w:pPr>
        <w:pStyle w:val="term"/>
      </w:pPr>
      <w:r>
        <w:t xml:space="preserve">амплиативный </w:t>
      </w:r>
      <w:r>
        <w:rPr>
          <w:b w:val="false"/>
          <w:bCs w:val="false"/>
          <w:i/>
          <w:iCs/>
          <w:sz w:val="20"/>
          <w:szCs w:val="20"/>
        </w:rPr>
        <w:t xml:space="preserve">— (от лат. amplificus – великолепный) —</w:t>
      </w:r>
    </w:p>
    <w:p>
      <w:pPr>
        <w:pStyle w:val="description"/>
      </w:pPr>
      <w:r>
        <w:t xml:space="preserve">высококачественный, более высоковибрационный по отношению к чему-либо</w:t>
      </w:r>
    </w:p>
    <w:p>
      <w:pPr>
        <w:pStyle w:val="term"/>
      </w:pPr>
      <w:r>
        <w:t xml:space="preserve">амплиссимность </w:t>
      </w:r>
      <w:r>
        <w:rPr>
          <w:b w:val="false"/>
          <w:bCs w:val="false"/>
          <w:i/>
          <w:iCs/>
          <w:sz w:val="20"/>
          <w:szCs w:val="20"/>
        </w:rPr>
        <w:t xml:space="preserve">— (от лат. amplius – больше) —</w:t>
      </w:r>
    </w:p>
    <w:p>
      <w:pPr>
        <w:pStyle w:val="description"/>
      </w:pPr>
      <w:r>
        <w:t xml:space="preserve">принцип проявления бесконечно сложной качественной многоспектральности скррууллерртной системы Мироздания</w:t>
      </w:r>
    </w:p>
    <w:p>
      <w:pPr>
        <w:pStyle w:val="term"/>
      </w:pPr>
      <w:r>
        <w:t xml:space="preserve">амплиссимный </w:t>
      </w:r>
      <w:r>
        <w:rPr>
          <w:b w:val="false"/>
          <w:bCs w:val="false"/>
          <w:i/>
          <w:iCs/>
          <w:sz w:val="20"/>
          <w:szCs w:val="20"/>
        </w:rPr>
        <w:t xml:space="preserve">— (от лат. amplius – больше) —</w:t>
      </w:r>
    </w:p>
    <w:p>
      <w:pPr>
        <w:pStyle w:val="description"/>
      </w:pPr>
      <w:r>
        <w:t xml:space="preserve">неизмеримый, обширный, неограниченный данными условиями эксгиберации, широкоспектральный; критерий субъективного восприятия сллоогрентности как активного существования рассматриваемого нами объекта или Фокусной Динамики (ФД) за любыми пределами свойственного нам режима эксгиберации</w:t>
      </w:r>
    </w:p>
    <w:p>
      <w:pPr>
        <w:pStyle w:val="term"/>
      </w:pPr>
      <w:r>
        <w:t xml:space="preserve">амплификация </w:t>
      </w:r>
      <w:r>
        <w:rPr>
          <w:b w:val="false"/>
          <w:bCs w:val="false"/>
          <w:i/>
          <w:iCs/>
          <w:sz w:val="20"/>
          <w:szCs w:val="20"/>
        </w:rPr>
        <w:t xml:space="preserve">— (от лат. amplification – усиление, расширение, улучшение) —</w:t>
      </w:r>
    </w:p>
    <w:p>
      <w:pPr>
        <w:pStyle w:val="description"/>
      </w:pPr>
      <w:r>
        <w:t xml:space="preserve">эволюционирование.</w:t>
      </w:r>
    </w:p>
    <w:p>
      <w:pPr>
        <w:pStyle w:val="subTermLabel"/>
      </w:pPr>
      <w:r>
        <w:t xml:space="preserve">В словосочетании: </w:t>
      </w:r>
      <w:r>
        <w:rPr>
          <w:rStyle w:val="description"/>
          <w:i w:val="false"/>
        </w:rPr>
        <w:t xml:space="preserve">амплификация эгллеролифтивная</w:t>
      </w:r>
      <w:r>
        <w:rPr>
          <w:rStyle w:val="description"/>
          <w:i w:val="false"/>
        </w:rPr>
        <w:t xml:space="preserve"> – эволюция в самом широком её смысле.</w:t>
      </w:r>
    </w:p>
    <w:p>
      <w:pPr>
        <w:pStyle w:val="term"/>
      </w:pPr>
      <w:r>
        <w:t xml:space="preserve">амплификационный </w:t>
      </w:r>
      <w:r>
        <w:rPr>
          <w:b w:val="false"/>
          <w:bCs w:val="false"/>
          <w:i/>
          <w:iCs/>
          <w:sz w:val="20"/>
          <w:szCs w:val="20"/>
        </w:rPr>
        <w:t xml:space="preserve">— (от лат. amplification – усиление, расширение, улучшение) —</w:t>
      </w:r>
    </w:p>
    <w:p>
      <w:pPr>
        <w:pStyle w:val="description"/>
      </w:pPr>
      <w:r>
        <w:t xml:space="preserve">эволюционный, эволюционирующий.</w:t>
      </w:r>
    </w:p>
    <w:p>
      <w:pPr>
        <w:pStyle w:val="subTermLabel"/>
      </w:pPr>
      <w:r>
        <w:t xml:space="preserve">В словосочетаниях: </w:t>
      </w:r>
      <w:r>
        <w:rPr>
          <w:rStyle w:val="description"/>
          <w:i w:val="false"/>
        </w:rPr>
        <w:t xml:space="preserve">амплификационная функция</w:t>
      </w:r>
      <w:r>
        <w:rPr>
          <w:rStyle w:val="description"/>
          <w:i w:val="false"/>
        </w:rPr>
        <w:t xml:space="preserve"> – эволюционная Задача;</w:t>
      </w:r>
    </w:p>
    <w:p>
      <w:pPr>
        <w:pStyle w:val="description"/>
      </w:pPr>
      <w:r>
        <w:rPr>
          <w:rStyle w:val="description"/>
          <w:i w:val="false"/>
        </w:rPr>
        <w:t xml:space="preserve">амплификационный организационно-направляющий Импульс</w:t>
      </w:r>
      <w:r>
        <w:rPr>
          <w:rStyle w:val="description"/>
          <w:i w:val="false"/>
        </w:rPr>
        <w:t xml:space="preserve"> – эгллеролифтивный Элемент Творчества, непрерывно-симультанно инициирующий Фокусную Динамику (ФД) любой Формы Самосознания и Коллективного Космического Разума (ККР), а также Вселенского Коллективного Космического Разума (ВККР) Мироздания в целом;</w:t>
      </w:r>
    </w:p>
    <w:p>
      <w:pPr>
        <w:pStyle w:val="description"/>
      </w:pPr>
      <w:r>
        <w:rPr>
          <w:rStyle w:val="description"/>
          <w:i w:val="false"/>
        </w:rPr>
        <w:t xml:space="preserve">Амплификационные/Квалитационные Векторы и Ветви</w:t>
      </w:r>
      <w:r>
        <w:rPr>
          <w:rStyle w:val="description"/>
          <w:i w:val="false"/>
        </w:rPr>
        <w:t xml:space="preserve"> – творческие Векторы, характеризующие Направления Творческой Активности всех Чистых Космических Качеств (ЧКК) через фокусно-эфирные взаимосвязи Формо-Творцов и Инфо-Творцов — «Эволюционный» (эгллеролифтивный) и «Инволюционный» (ирркогликтивный).</w:t>
      </w:r>
    </w:p>
    <w:p>
      <w:pPr>
        <w:pStyle w:val="term"/>
      </w:pPr>
      <w:r>
        <w:t xml:space="preserve">амтеррссаты —</w:t>
      </w:r>
    </w:p>
    <w:p>
      <w:pPr>
        <w:pStyle w:val="description"/>
      </w:pPr>
      <w:r>
        <w:t xml:space="preserve">Энерго-Информационные лучи, генерируемые Землёй</w:t>
      </w:r>
    </w:p>
    <w:p>
      <w:pPr>
        <w:pStyle w:val="term"/>
      </w:pPr>
      <w:r>
        <w:t xml:space="preserve">аналогентность </w:t>
      </w:r>
      <w:r>
        <w:rPr>
          <w:b w:val="false"/>
          <w:bCs w:val="false"/>
          <w:i/>
          <w:iCs/>
          <w:sz w:val="20"/>
          <w:szCs w:val="20"/>
        </w:rPr>
        <w:t xml:space="preserve">— (от лат. analogia – соразмерность, аналогия) —</w:t>
      </w:r>
    </w:p>
    <w:p>
      <w:pPr>
        <w:pStyle w:val="description"/>
      </w:pPr>
      <w:r>
        <w:t xml:space="preserve">свойство, определяющее сходство по одним признакам и различия по другим</w:t>
      </w:r>
    </w:p>
    <w:p>
      <w:pPr>
        <w:pStyle w:val="term"/>
      </w:pPr>
      <w:r>
        <w:t xml:space="preserve">аналогентный </w:t>
      </w:r>
      <w:r>
        <w:rPr>
          <w:b w:val="false"/>
          <w:bCs w:val="false"/>
          <w:i/>
          <w:iCs/>
          <w:sz w:val="20"/>
          <w:szCs w:val="20"/>
        </w:rPr>
        <w:t xml:space="preserve">— (от лат. analogus – аналогичный, соразмерный) —</w:t>
      </w:r>
    </w:p>
    <w:p>
      <w:pPr>
        <w:pStyle w:val="description"/>
      </w:pPr>
      <w:r>
        <w:t xml:space="preserve">в чём-то очень похожий, а в чём-то нет.</w:t>
      </w:r>
    </w:p>
    <w:p>
      <w:pPr>
        <w:pStyle w:val="subTermLabel"/>
      </w:pPr>
      <w:r>
        <w:t xml:space="preserve">В словосочетании: </w:t>
      </w:r>
      <w:r>
        <w:rPr>
          <w:rStyle w:val="description"/>
          <w:i w:val="false"/>
        </w:rPr>
        <w:t xml:space="preserve">аналогентные Вселенные</w:t>
      </w:r>
      <w:r>
        <w:rPr>
          <w:rStyle w:val="description"/>
          <w:i w:val="false"/>
        </w:rPr>
        <w:t xml:space="preserve"> – имеющие одинаковый, очень узкий частотный диапазон энергоинформационного проявления основной массы Своих Форм, но в разной степени отличающиеся друг от друга процессами Синтеза свойственных Каждой из них Аспектов доминантных Чистых Качеств.</w:t>
      </w:r>
    </w:p>
    <w:p>
      <w:pPr>
        <w:pStyle w:val="term"/>
      </w:pPr>
      <w:r>
        <w:t xml:space="preserve">анкриллавиры —</w:t>
      </w:r>
    </w:p>
    <w:p>
      <w:pPr>
        <w:pStyle w:val="description"/>
      </w:pPr>
      <w:r>
        <w:t xml:space="preserve">эфирные Сущности, аггермиррированные в ноовременном Континууме (НВК) из мощных анклавов бесчисленного множества Инфо-Форм анссаллмерсов и представляющие эгрегоры родов и семейств</w:t>
      </w:r>
    </w:p>
    <w:p>
      <w:pPr>
        <w:pStyle w:val="term"/>
      </w:pPr>
      <w:r>
        <w:t xml:space="preserve">аннигилировать </w:t>
      </w:r>
      <w:r>
        <w:rPr>
          <w:b w:val="false"/>
          <w:bCs w:val="false"/>
          <w:i/>
          <w:iCs/>
          <w:sz w:val="20"/>
          <w:szCs w:val="20"/>
        </w:rPr>
        <w:t xml:space="preserve">— (от лат. annihilo – сводить к нулю) —</w:t>
      </w:r>
    </w:p>
    <w:p>
      <w:pPr>
        <w:pStyle w:val="description"/>
      </w:pPr>
      <w:r>
        <w:rPr>
          <w:i/>
        </w:rPr>
        <w:t xml:space="preserve">значение совпадает с принятым в физике</w:t>
      </w:r>
      <w:r>
        <w:t xml:space="preserve">: прореагировать с соответствующей античастицей с взаимным уничтожением и возникновением других частиц; уничтожить(ся)</w:t>
      </w:r>
    </w:p>
    <w:p>
      <w:pPr>
        <w:pStyle w:val="term"/>
      </w:pPr>
      <w:r>
        <w:t xml:space="preserve">анссаллмерс —</w:t>
      </w:r>
    </w:p>
    <w:p>
      <w:pPr>
        <w:pStyle w:val="description"/>
      </w:pPr>
      <w:r>
        <w:t xml:space="preserve">Инфо-Форма ноовременного Континуума (НВК), представляющая из себя несколько кондиктумов (иногда от сотен до сотен тысяч!) близких по Сути своих реализаций, объединенных под эгидой основного, обладающего индивидуальным гомункулом; практически автономная, то есть имеющая возможность существовать без породившего её хозяина, очень хитрая и коварная эфирная сущность, способная подавить и переориентировать в нужном ей направлении реализации даже вполне устойчивую Фокусную Динамику (ФД) человека</w:t>
      </w:r>
    </w:p>
    <w:p>
      <w:pPr>
        <w:pStyle w:val="term"/>
      </w:pPr>
      <w:r>
        <w:t xml:space="preserve">атранклары —</w:t>
      </w:r>
    </w:p>
    <w:p>
      <w:pPr>
        <w:pStyle w:val="description"/>
      </w:pPr>
      <w:r>
        <w:t xml:space="preserve">формации Коллективных Космических Разумов (ККР) разнообразные по своим сочетаниям признаков</w:t>
      </w:r>
    </w:p>
    <w:p>
      <w:pPr>
        <w:pStyle w:val="term"/>
      </w:pPr>
      <w:r>
        <w:t xml:space="preserve">Антроглофные Вселенные —</w:t>
      </w:r>
    </w:p>
    <w:p>
      <w:pPr>
        <w:pStyle w:val="description"/>
      </w:pPr>
      <w:r>
        <w:t xml:space="preserve">Вселенные, принадлежащие менее качественному, по отношению к рассматриваемому, частотному диапазону; в инерционных процессах Синтеза их Формо-Творцы используют в своей Фокусной Динамике (ФД) на одно доминантное Качество меньше, чем у дувуйллерртных и конверглофных по отношению к ним Вселенных; </w:t>
      </w:r>
      <w:r>
        <w:rPr>
          <w:i/>
        </w:rPr>
        <w:t xml:space="preserve">например</w:t>
      </w:r>
      <w:r>
        <w:t xml:space="preserve">, Вселенные со схемой Синтеза ВСЕ-Любовь-ВСЕ-Мудрость + ВСЕ-Воля-ВСЕ-Разума являются антроглофными по отношению к Вселенным со схемой ВСЕ-Любовь-ВСЕ-Мудрость + ВСЕ-Воля- ВСЕ-Разума + ВСЕ-Единство, которые, в свою очередь, «антроглофны» по отношению к Вселенным со схемой Синтеза ВСЕ- Любовь-ВСЕ-Мудрость + ВСЕ-Воля-ВСЕ-Разума + ВСЕ-Единство + ВСЕ-Целостность</w:t>
      </w:r>
    </w:p>
    <w:p>
      <w:pPr>
        <w:pStyle w:val="term"/>
      </w:pPr>
      <w:r>
        <w:t xml:space="preserve">апокликмия —</w:t>
      </w:r>
    </w:p>
    <w:p>
      <w:pPr>
        <w:pStyle w:val="description"/>
      </w:pPr>
      <w:r>
        <w:t xml:space="preserve">«пространственно-временная дифференциация», в результате которой Конфигурации всех Форм, структурирующих данный «Континуум», распределяются по небольшим качественным диапазонам, унося с собой в другие Формо-системы Миров весь свойственный им эволюционный Опыт.</w:t>
      </w:r>
    </w:p>
    <w:p>
      <w:pPr>
        <w:pStyle w:val="subTermLabel"/>
      </w:pPr>
      <w:r>
        <w:t xml:space="preserve">В словосочетании: </w:t>
      </w:r>
      <w:r>
        <w:rPr>
          <w:rStyle w:val="description"/>
          <w:i w:val="false"/>
        </w:rPr>
        <w:t xml:space="preserve">ротационная апокликмия</w:t>
      </w:r>
      <w:r>
        <w:rPr>
          <w:rStyle w:val="description"/>
          <w:i w:val="false"/>
        </w:rPr>
        <w:t xml:space="preserve"> – динамичная «пространственно-временная дифференциация».</w:t>
      </w:r>
    </w:p>
    <w:p>
      <w:pPr>
        <w:pStyle w:val="term"/>
      </w:pPr>
      <w:r>
        <w:t xml:space="preserve">апорецерталлмм-окклоут —</w:t>
      </w:r>
    </w:p>
    <w:p>
      <w:pPr>
        <w:pStyle w:val="description"/>
      </w:pPr>
      <w:r>
        <w:t xml:space="preserve">культурный (относящийся к какой-либо культуре) характер взаимоинтересов</w:t>
      </w:r>
    </w:p>
    <w:p>
      <w:pPr>
        <w:pStyle w:val="term"/>
      </w:pPr>
      <w:r>
        <w:t xml:space="preserve">аппакреппс-окклоуд —</w:t>
      </w:r>
    </w:p>
    <w:p>
      <w:pPr>
        <w:pStyle w:val="description"/>
      </w:pPr>
      <w:r>
        <w:t xml:space="preserve">межгосударственный характер взаимоинтересов</w:t>
      </w:r>
    </w:p>
    <w:p>
      <w:pPr>
        <w:pStyle w:val="term"/>
      </w:pPr>
      <w:r>
        <w:t xml:space="preserve">аппамрес-окклоут —</w:t>
      </w:r>
    </w:p>
    <w:p>
      <w:pPr>
        <w:pStyle w:val="description"/>
      </w:pPr>
      <w:r>
        <w:t xml:space="preserve">сексуальный характер взаимоинтересов</w:t>
      </w:r>
    </w:p>
    <w:p>
      <w:pPr>
        <w:pStyle w:val="term"/>
      </w:pPr>
      <w:r>
        <w:t xml:space="preserve">апперприимсс —</w:t>
      </w:r>
    </w:p>
    <w:p>
      <w:pPr>
        <w:pStyle w:val="description"/>
      </w:pPr>
      <w:r>
        <w:t xml:space="preserve">состояние «между чем-то одним и чем-то другим» у наших димидиомиттенсных Форм Самосознаний (ФС)</w:t>
      </w:r>
    </w:p>
    <w:p>
      <w:pPr>
        <w:pStyle w:val="term"/>
      </w:pPr>
      <w:r>
        <w:t xml:space="preserve">априорный </w:t>
      </w:r>
      <w:r>
        <w:rPr>
          <w:b w:val="false"/>
          <w:bCs w:val="false"/>
          <w:i/>
          <w:iCs/>
          <w:sz w:val="20"/>
          <w:szCs w:val="20"/>
        </w:rPr>
        <w:t xml:space="preserve">— (от лат. a priori – буквально: «от предшествующего») —</w:t>
      </w:r>
    </w:p>
    <w:p>
      <w:pPr>
        <w:pStyle w:val="description"/>
      </w:pPr>
      <w:r>
        <w:t xml:space="preserve">выходящий за пределы знания фактов, умозрительный</w:t>
      </w:r>
    </w:p>
    <w:p>
      <w:pPr>
        <w:pStyle w:val="term"/>
      </w:pPr>
      <w:r>
        <w:t xml:space="preserve">апрраграммия —</w:t>
      </w:r>
    </w:p>
    <w:p>
      <w:pPr>
        <w:pStyle w:val="description"/>
      </w:pPr>
      <w:r>
        <w:t xml:space="preserve">способность зрения во много раз приближать наблюдаемый объект и на большом расстоянии рассматривать его в мельчайших деталях</w:t>
      </w:r>
    </w:p>
    <w:p>
      <w:pPr>
        <w:pStyle w:val="term"/>
      </w:pPr>
      <w:r>
        <w:t xml:space="preserve">аппраккаурун —</w:t>
      </w:r>
    </w:p>
    <w:p>
      <w:pPr>
        <w:pStyle w:val="description"/>
      </w:pPr>
      <w:r>
        <w:t xml:space="preserve">макро-эгрегор, структурированный очень совместимыми между собой паттернами Информации, хорошо резонирующей с нашим типом бирвуляртности</w:t>
      </w:r>
    </w:p>
    <w:p>
      <w:pPr>
        <w:pStyle w:val="term"/>
      </w:pPr>
      <w:r>
        <w:t xml:space="preserve">апприверр —</w:t>
      </w:r>
    </w:p>
    <w:p>
      <w:pPr>
        <w:pStyle w:val="description"/>
      </w:pPr>
      <w:r>
        <w:t xml:space="preserve">нано-эгрегор духовности, всю Информацию которого детально структурирует каждое из возможных направлений человеческой духовной деятельности</w:t>
      </w:r>
    </w:p>
    <w:p>
      <w:pPr>
        <w:pStyle w:val="term"/>
      </w:pPr>
      <w:r>
        <w:t xml:space="preserve">арварркуры —</w:t>
      </w:r>
    </w:p>
    <w:p>
      <w:pPr>
        <w:pStyle w:val="description"/>
      </w:pPr>
      <w:r>
        <w:t xml:space="preserve">неустойчивые, фрагментированные Поля-Сознания (ПС), субстанция которых представляет совершенно беспомощные, хаотичные и энергетически ничтожные (в плане воздействия на нашу Фокусную Динамику) паттерны всевозможной Информации: «обрывки» каких-то сведений, Мыслей, эмоций</w:t>
      </w:r>
    </w:p>
    <w:p>
      <w:pPr>
        <w:pStyle w:val="term"/>
      </w:pPr>
      <w:r>
        <w:t xml:space="preserve">АРГЛААМ-Моллустра —</w:t>
      </w:r>
    </w:p>
    <w:p>
      <w:pPr>
        <w:pStyle w:val="description"/>
      </w:pPr>
      <w:r>
        <w:t xml:space="preserve">универсальный, но менее распространённый, чем УЛГРУУ-Силгллууммон «способ общения для всех»</w:t>
      </w:r>
    </w:p>
    <w:p>
      <w:pPr>
        <w:pStyle w:val="term"/>
      </w:pPr>
      <w:r>
        <w:t xml:space="preserve">АРГЛЛААМУНИ </w:t>
      </w:r>
      <w:r>
        <w:rPr>
          <w:rStyle w:val="term"/>
          <w:b w:val="false"/>
          <w:i/>
          <w:sz w:val="24"/>
        </w:rPr>
        <w:t xml:space="preserve">— Звуковой Космический Код (ЗКК) —</w:t>
      </w:r>
    </w:p>
    <w:p>
      <w:pPr>
        <w:pStyle w:val="description"/>
      </w:pPr>
      <w:r>
        <w:t xml:space="preserve">1-й ИИССИИДИ-Центр; «базовый» энергоинформационный Центр «кристаллизации эгоизма и физического выживания» (преобладание самых грубых инстинктов, функции мышечно-скелетных движений, кроветворения, энергоснабжения и физического существования Формы).</w:t>
      </w:r>
    </w:p>
    <w:p>
      <w:pPr>
        <w:pStyle w:val="description"/>
      </w:pPr>
      <w:r>
        <w:rPr>
          <w:i/>
        </w:rPr>
        <w:t xml:space="preserve">Звуковой Космический Код (ЗКК): </w:t>
      </w:r>
      <w:r>
        <w:t xml:space="preserve">АРГЛЛААМУНИ</w:t>
      </w:r>
    </w:p>
    <w:p>
      <w:pPr>
        <w:pStyle w:val="term"/>
      </w:pPr>
      <w:r>
        <w:t xml:space="preserve">аррбайлинация —</w:t>
      </w:r>
    </w:p>
    <w:p>
      <w:pPr>
        <w:pStyle w:val="description"/>
      </w:pPr>
      <w:r>
        <w:t xml:space="preserve">эвакуация землян специальными звездолётами-репонерами.</w:t>
      </w:r>
    </w:p>
    <w:p>
      <w:pPr>
        <w:pStyle w:val="subTermLabel"/>
      </w:pPr>
      <w:r>
        <w:t xml:space="preserve">Антоним: </w:t>
      </w:r>
      <w:r>
        <w:rPr>
          <w:rStyle w:val="description"/>
          <w:i w:val="false"/>
        </w:rPr>
        <w:t xml:space="preserve">да</w:t>
      </w:r>
      <w:r>
        <w:t xml:space="preserve">.</w:t>
      </w:r>
    </w:p>
    <w:p>
      <w:pPr>
        <w:pStyle w:val="term"/>
      </w:pPr>
      <w:r>
        <w:t xml:space="preserve">арркасатор —</w:t>
      </w:r>
    </w:p>
    <w:p>
      <w:pPr>
        <w:pStyle w:val="description"/>
      </w:pPr>
      <w:r>
        <w:t xml:space="preserve">милли-эгрегор, интер-эгрегор, находящийся внутри нано-эгрегора апприверра и структурированный всеми возможными версиями Учения ААЛЛММААЛЛАА (среди которых — и все Представления ииссиидиологического Знания самых разных версий, созданных и распространённых на разных планетарных Версиях Физического Глобуса Коллективного Космического Разума ГРЭИЙСЛИИСС)</w:t>
      </w:r>
    </w:p>
    <w:p>
      <w:pPr>
        <w:pStyle w:val="term"/>
      </w:pPr>
      <w:r>
        <w:t xml:space="preserve">аспектабильный </w:t>
      </w:r>
      <w:r>
        <w:rPr>
          <w:b w:val="false"/>
          <w:bCs w:val="false"/>
          <w:i/>
          <w:iCs/>
          <w:sz w:val="20"/>
          <w:szCs w:val="20"/>
        </w:rPr>
        <w:t xml:space="preserve">— (от лат. aspectabilis – видимый, зримый) —</w:t>
      </w:r>
    </w:p>
    <w:p>
      <w:pPr>
        <w:pStyle w:val="description"/>
      </w:pPr>
      <w:r>
        <w:t xml:space="preserve">видимый, проявленный, зримо и явственно воспринимаемый, обладающий аспектами.</w:t>
      </w:r>
    </w:p>
    <w:p>
      <w:pPr>
        <w:pStyle w:val="subTermLabel"/>
      </w:pPr>
      <w:r>
        <w:t xml:space="preserve">Синонимы: </w:t>
      </w:r>
      <w:r>
        <w:rPr>
          <w:rStyle w:val="description"/>
          <w:i w:val="false"/>
        </w:rPr>
        <w:t xml:space="preserve">воображаемый</w:t>
      </w:r>
      <w:r>
        <w:t xml:space="preserve">, </w:t>
      </w:r>
      <w:r>
        <w:rPr>
          <w:rStyle w:val="description"/>
          <w:i w:val="false"/>
        </w:rPr>
        <w:t xml:space="preserve">умозрительный</w:t>
      </w:r>
      <w:r>
        <w:t xml:space="preserve">, </w:t>
      </w:r>
      <w:r>
        <w:rPr>
          <w:rStyle w:val="description"/>
          <w:i w:val="false"/>
        </w:rPr>
        <w:t xml:space="preserve">ноуменальный</w:t>
      </w:r>
      <w:r>
        <w:t xml:space="preserve">.</w:t>
      </w:r>
    </w:p>
    <w:p>
      <w:pPr>
        <w:pStyle w:val="term"/>
      </w:pPr>
      <w:r>
        <w:t xml:space="preserve">АССВААТ-Ксиллниллс —</w:t>
      </w:r>
    </w:p>
    <w:p>
      <w:pPr>
        <w:pStyle w:val="description"/>
      </w:pPr>
      <w:r>
        <w:t xml:space="preserve">универсальный, но менее распространённый, чем УЛГРУУ-Силгллууммон, «способ общения для всех»</w:t>
      </w:r>
    </w:p>
    <w:p>
      <w:pPr>
        <w:pStyle w:val="term"/>
      </w:pPr>
      <w:r>
        <w:t xml:space="preserve">ассмиилсс —</w:t>
      </w:r>
    </w:p>
    <w:p>
      <w:pPr>
        <w:pStyle w:val="description"/>
      </w:pPr>
      <w:r>
        <w:t xml:space="preserve">плазменная составляющая нашего «мозга» у димидиомиттенсных Форм (ДМ-Форм)</w:t>
      </w:r>
    </w:p>
    <w:p>
      <w:pPr>
        <w:pStyle w:val="term"/>
      </w:pPr>
      <w:r>
        <w:t xml:space="preserve">ассуетивный </w:t>
      </w:r>
      <w:r>
        <w:rPr>
          <w:b w:val="false"/>
          <w:bCs w:val="false"/>
          <w:i/>
          <w:iCs/>
          <w:sz w:val="20"/>
          <w:szCs w:val="20"/>
        </w:rPr>
        <w:t xml:space="preserve">— (от лат. assuetus – привычный, обычный) —</w:t>
      </w:r>
    </w:p>
    <w:p>
      <w:pPr>
        <w:pStyle w:val="description"/>
      </w:pPr>
      <w:r>
        <w:t xml:space="preserve">дувуйллерртный, рецептусный</w:t>
      </w:r>
    </w:p>
    <w:p>
      <w:pPr>
        <w:pStyle w:val="term"/>
      </w:pPr>
      <w:r>
        <w:t xml:space="preserve">астральный </w:t>
      </w:r>
      <w:r>
        <w:rPr>
          <w:rStyle w:val="term"/>
          <w:b w:val="false"/>
          <w:i/>
          <w:sz w:val="24"/>
        </w:rPr>
        <w:t xml:space="preserve">— Звуковой Космический Код (ЗКК) —</w:t>
      </w:r>
    </w:p>
    <w:p>
      <w:pPr>
        <w:pStyle w:val="description"/>
      </w:pPr>
      <w:r>
        <w:t xml:space="preserve">означает преобладание проявления в «человеческих» Формо-системах Миров исключительно импульсивной рассудочной Творческой Активности, характерной для лутальных «временных наполняющих» биологических аналогов НУУ-ВВУ-Формо-Типов.</w:t>
      </w:r>
    </w:p>
    <w:p>
      <w:pPr>
        <w:pStyle w:val="subTermLabel"/>
      </w:pPr>
      <w:r>
        <w:t xml:space="preserve">В словосочетании: </w:t>
      </w:r>
      <w:r>
        <w:rPr>
          <w:rStyle w:val="description"/>
          <w:i w:val="false"/>
        </w:rPr>
        <w:t xml:space="preserve">Астральный План-Обертон</w:t>
      </w:r>
      <w:r>
        <w:rPr>
          <w:rStyle w:val="description"/>
          <w:i w:val="false"/>
        </w:rPr>
        <w:t xml:space="preserve"> – Планетарная Сфера специфического творческого проявления всех Прото-Форм «СИНТЕТИЧЕСКАЯ ГУМАНОИДНАЯ» Эволюционная Ветвь (Звуковой Космический Код): ГООЛГАМАА-А).</w:t>
      </w:r>
    </w:p>
    <w:p>
      <w:pPr>
        <w:pStyle w:val="description"/>
      </w:pPr>
      <w:r>
        <w:rPr>
          <w:i/>
        </w:rPr>
        <w:t xml:space="preserve">Звуковой Космический Код (ЗКК): </w:t>
      </w:r>
      <w:r>
        <w:t xml:space="preserve">ДЛЛААБЛЛА- СВУ-УЛЛМИИ-И</w:t>
      </w:r>
    </w:p>
    <w:p>
      <w:pPr>
        <w:pStyle w:val="term"/>
      </w:pPr>
      <w:r>
        <w:t xml:space="preserve">Астро-Плазма </w:t>
      </w:r>
      <w:r>
        <w:rPr>
          <w:rStyle w:val="term"/>
          <w:b w:val="false"/>
          <w:i/>
          <w:sz w:val="24"/>
        </w:rPr>
        <w:t xml:space="preserve">— Звуковой Космический Код (ЗКК) —</w:t>
      </w:r>
    </w:p>
    <w:p>
      <w:pPr>
        <w:pStyle w:val="description"/>
      </w:pPr>
      <w:r>
        <w:t xml:space="preserve">одна из двух условных информационных составляющих Энерго- Плазмы.</w:t>
      </w:r>
    </w:p>
    <w:p>
      <w:pPr>
        <w:pStyle w:val="description"/>
      </w:pPr>
      <w:r>
        <w:rPr>
          <w:i/>
        </w:rPr>
        <w:t xml:space="preserve">Звуковой Космический Код (ЗКК): </w:t>
      </w:r>
      <w:r>
        <w:t xml:space="preserve">ПЛАВАФЛАГММА-А</w:t>
      </w:r>
    </w:p>
    <w:p>
      <w:pPr>
        <w:pStyle w:val="term"/>
      </w:pPr>
      <w:r>
        <w:t xml:space="preserve">АСТТМАЙ-РАА-А-Парвула —</w:t>
      </w:r>
    </w:p>
    <w:p>
      <w:pPr>
        <w:pStyle w:val="description"/>
      </w:pPr>
      <w:r>
        <w:t xml:space="preserve">персонифицированный Экзистенциальный Принцип, информационно обеспечивающий конкатенацию коварллертных взаимосвязей каждой проявленной человеческой «личности» с образованием субтеррансивного эмпирического Опыта симультанного Существования во множестве сценариев развития</w:t>
      </w:r>
    </w:p>
    <w:p>
      <w:pPr>
        <w:pStyle w:val="term"/>
      </w:pPr>
      <w:r>
        <w:t xml:space="preserve">Атерэкс —</w:t>
      </w:r>
    </w:p>
    <w:p>
      <w:pPr>
        <w:pStyle w:val="description"/>
      </w:pPr>
      <w:r>
        <w:t xml:space="preserve">целостная эфирная копия примогенитивного состояния, в котором через эфир Универсального Плазменно-Дифференциационного Излучения (УПДИ) закодированы абсолютно все изначальные скунккциональные связи Примогенитивного состояния; эфирное «пространство» ноовременного Континуума (НВК)</w:t>
      </w:r>
    </w:p>
    <w:p>
      <w:pPr>
        <w:pStyle w:val="term"/>
      </w:pPr>
      <w:r>
        <w:t xml:space="preserve">аторсоллекты —</w:t>
      </w:r>
    </w:p>
    <w:p>
      <w:pPr>
        <w:pStyle w:val="description"/>
      </w:pPr>
      <w:r>
        <w:t xml:space="preserve">сельские поселения в димидиомиттенсных реальностях</w:t>
      </w:r>
    </w:p>
    <w:p>
      <w:pPr>
        <w:pStyle w:val="term"/>
      </w:pPr>
      <w:r>
        <w:t xml:space="preserve">аттрактор </w:t>
      </w:r>
      <w:r>
        <w:rPr>
          <w:b w:val="false"/>
          <w:bCs w:val="false"/>
          <w:i/>
          <w:iCs/>
          <w:sz w:val="20"/>
          <w:szCs w:val="20"/>
        </w:rPr>
        <w:t xml:space="preserve">— (от лат. attraction – притягивание, сжатие, уподобление, ассимиляция) —</w:t>
      </w:r>
    </w:p>
    <w:p>
      <w:pPr>
        <w:pStyle w:val="description"/>
      </w:pPr>
      <w:r>
        <w:t xml:space="preserve">область Пространства, в которой постоянно отражается проекция некой движущейся в нём точки</w:t>
      </w:r>
    </w:p>
    <w:p>
      <w:pPr>
        <w:pStyle w:val="term"/>
      </w:pPr>
      <w:r>
        <w:t xml:space="preserve">аттракторные склааргмы —</w:t>
      </w:r>
    </w:p>
    <w:p>
      <w:pPr>
        <w:pStyle w:val="description"/>
      </w:pPr>
      <w:r>
        <w:t xml:space="preserve">«аномальные зоны» ярко выраженной «локализации» одновременного резонационного «взаимопроецирования» узкоспецифических СФУУРММ-Форм, свойственных множеству разнотипных субъективных Реальностей, групп пространственно-временных Континуумов (ПВК) и в огромном количестве проницающих каждую из них; специфические энергоинформационные взаимосвязи, образующие аномально выраженную (по отношению к ллууввумической Схеме Синтеза) мерность каждой из таких «зон», моделированы таким образом, что Фокусная Динамика (ФД) Формо-Творцов всякой Формы Самосознания (ФС), Фокусная Конфигурация (ф-Конфигурация) которой проявляет достаточное количество признаков коварллертности по отношению к ф-Конфигурации данного склааргма, резонационно «смещается» (субъективно «перепроецируется») в Пространстве-Времени в ту «точку» своей симультанной «локализации», с ф-Конфигурацией которой она проявляет наибольшую степень коварллертности</w:t>
      </w:r>
    </w:p>
    <w:p>
      <w:pPr>
        <w:pStyle w:val="term"/>
      </w:pPr>
      <w:r>
        <w:t xml:space="preserve">АУУЛЛ-ССС-импульсы —</w:t>
      </w:r>
    </w:p>
    <w:p>
      <w:pPr>
        <w:pStyle w:val="description"/>
      </w:pPr>
      <w:r>
        <w:t xml:space="preserve">специфические «Поля-Сознания» (ПС) индивидуально формирующиеся вокруг всякой, специфически проявленной, реализационной Формы любого Коллективного Сознания, например, внутренних органов ваших индивидуальных физиологических систем</w:t>
      </w:r>
    </w:p>
    <w:p>
      <w:pPr>
        <w:pStyle w:val="term"/>
      </w:pPr>
      <w:r>
        <w:t xml:space="preserve">аффектация </w:t>
      </w:r>
      <w:r>
        <w:rPr>
          <w:b w:val="false"/>
          <w:bCs w:val="false"/>
          <w:i/>
          <w:iCs/>
          <w:sz w:val="20"/>
          <w:szCs w:val="20"/>
        </w:rPr>
        <w:t xml:space="preserve">— (от лат. affectatio – страстное стремление, желанией) —</w:t>
      </w:r>
    </w:p>
    <w:p>
      <w:pPr>
        <w:pStyle w:val="description"/>
      </w:pPr>
      <w:r>
        <w:t xml:space="preserve">мощная тенденция к быстрому достижению желаемого; чрезвычайная устремлённость к цели, активно задействующая Механизм подчакрамных перефокусировок; упорное, императивное устремление</w:t>
      </w:r>
    </w:p>
    <w:p>
      <w:pPr>
        <w:pStyle w:val="term"/>
      </w:pPr>
      <w:r>
        <w:t xml:space="preserve">афферентация </w:t>
      </w:r>
      <w:r>
        <w:rPr>
          <w:b w:val="false"/>
          <w:bCs w:val="false"/>
          <w:i/>
          <w:iCs/>
          <w:sz w:val="20"/>
          <w:szCs w:val="20"/>
        </w:rPr>
        <w:t xml:space="preserve">— (от лат. afferens – приносящий) —</w:t>
      </w:r>
    </w:p>
    <w:p>
      <w:pPr>
        <w:pStyle w:val="description"/>
      </w:pPr>
      <w:r>
        <w:rPr>
          <w:i/>
        </w:rPr>
        <w:t xml:space="preserve">значение совпадает с общепринятым в биологии</w:t>
      </w:r>
      <w:r>
        <w:t xml:space="preserve">: постоянный поток нервных импульсов, поступающих в центральную нервную систему от органов чувств, воспринимающих информацию как от внешних раздражителей (экстерорецепция), так и от внутренних органов (интерорецепция); находится в прямой зависимости от количества и силы воздействующих раздражителей, а также от состояния активности или пассивности индивида</w:t>
      </w:r>
    </w:p>
    <w:p>
      <w:pPr>
        <w:pStyle w:val="term"/>
      </w:pPr>
      <w:r>
        <w:t xml:space="preserve">аффипплы —</w:t>
      </w:r>
    </w:p>
    <w:p>
      <w:pPr>
        <w:pStyle w:val="description"/>
      </w:pPr>
      <w:r>
        <w:t xml:space="preserve">носители Инфо-Форм о принципах морали и нравственности, принятых у Коллективных Космических Разумов разных Прото-Форм</w:t>
      </w:r>
    </w:p>
    <w:p>
      <w:pPr>
        <w:pStyle w:val="alphabet"/>
      </w:pPr>
      <w:r>
        <w:t>Б</w:t>
      </w:r>
    </w:p>
    <w:p>
      <w:pPr>
        <w:pStyle w:val="term"/>
      </w:pPr>
      <w:r>
        <w:t xml:space="preserve">баратрумные ЛАА-виваксы —</w:t>
      </w:r>
    </w:p>
    <w:p>
      <w:pPr>
        <w:pStyle w:val="description"/>
      </w:pPr>
      <w:r>
        <w:t xml:space="preserve">cоставная часть модусной основы резонационно соответствующих им видов Имманентных ГООЛГАМАА-А-Ингредиентов, обеспечивающая симультанную эксгиберационную деятельность СЛУИ-СЛУУ-Творцов во всех режимах Третичной Иллюзии</w:t>
      </w:r>
    </w:p>
    <w:p>
      <w:pPr>
        <w:pStyle w:val="term"/>
      </w:pPr>
      <w:r>
        <w:t xml:space="preserve">берротиксс-окклоут —</w:t>
      </w:r>
    </w:p>
    <w:p>
      <w:pPr>
        <w:pStyle w:val="description"/>
      </w:pPr>
      <w:r>
        <w:t xml:space="preserve">военный характер взаимоинтересов</w:t>
      </w:r>
    </w:p>
    <w:p>
      <w:pPr>
        <w:pStyle w:val="term"/>
      </w:pPr>
      <w:r>
        <w:t xml:space="preserve">биллитирная ДНК —</w:t>
      </w:r>
    </w:p>
    <w:p>
      <w:pPr>
        <w:pStyle w:val="description"/>
      </w:pPr>
      <w:r>
        <w:t xml:space="preserve">трёхспиральная изменчивая (фугитивная, непостоянная) вариация структуры ДНК (дезоксирибонуклеи́новой кислоты)</w:t>
      </w:r>
    </w:p>
    <w:p>
      <w:pPr>
        <w:pStyle w:val="term"/>
      </w:pPr>
      <w:r>
        <w:t xml:space="preserve">биомаятник </w:t>
      </w:r>
      <w:r>
        <w:rPr>
          <w:rStyle w:val="term"/>
          <w:b w:val="false"/>
          <w:i/>
          <w:sz w:val="24"/>
        </w:rPr>
        <w:t xml:space="preserve">— Звуковой Космический Код (ЗКК) —</w:t>
      </w:r>
    </w:p>
    <w:p>
      <w:pPr>
        <w:pStyle w:val="description"/>
      </w:pPr>
      <w:r>
        <w:t xml:space="preserve">многомерная синтетическая энергоинформационная структура, объединяющая в себе все векторные взаимосвязи «торсионных потоков» самосознательного разнокачественного творчества «личности», одновременно осуществляющиеся между всеми ДУУ-ЛЛИ-Уровнями шести «низших» ИИССИИДИ-Центров.</w:t>
      </w:r>
    </w:p>
    <w:p>
      <w:pPr>
        <w:pStyle w:val="description"/>
      </w:pPr>
      <w:r>
        <w:rPr>
          <w:i/>
        </w:rPr>
        <w:t xml:space="preserve">Звуковой Космический Код (ЗКК): </w:t>
      </w:r>
      <w:r>
        <w:t xml:space="preserve">ИЛЛГРИИ-ТО-О</w:t>
      </w:r>
    </w:p>
    <w:p>
      <w:pPr>
        <w:pStyle w:val="term"/>
      </w:pPr>
      <w:r>
        <w:t xml:space="preserve">бирвуляртность —</w:t>
      </w:r>
    </w:p>
    <w:p>
      <w:pPr>
        <w:pStyle w:val="description"/>
      </w:pPr>
      <w:r>
        <w:t xml:space="preserve">Схема Синтеза; тип развития Формы Самосознания (ФС), для человеческой Прото-Формы начинающийся с НУУ-ВВУ-Формо-Типов: ллууввумический, ллууввумически-гоолгамаааический, гоолгамаааический, который, в свою очередь, структурирует ссмиийсмаааический, тлаасмааический и аиййяический типы направления развития.</w:t>
      </w:r>
    </w:p>
    <w:p>
      <w:pPr>
        <w:pStyle w:val="subTermLabel"/>
      </w:pPr>
      <w:r>
        <w:t xml:space="preserve">В словосочетаниях: </w:t>
      </w:r>
      <w:r>
        <w:rPr>
          <w:rStyle w:val="description"/>
          <w:i w:val="false"/>
        </w:rPr>
        <w:t xml:space="preserve">бирвуляртная сфероидальность</w:t>
      </w:r>
      <w:r>
        <w:rPr>
          <w:rStyle w:val="description"/>
          <w:i w:val="false"/>
        </w:rPr>
        <w:t xml:space="preserve"> – любое направление развития;</w:t>
      </w:r>
    </w:p>
    <w:p>
      <w:pPr>
        <w:pStyle w:val="description"/>
      </w:pPr>
      <w:r>
        <w:rPr>
          <w:rStyle w:val="description"/>
          <w:i w:val="false"/>
        </w:rPr>
        <w:t xml:space="preserve">бирвуляртные склоонгмы или склоонгмы бирвуляртных множеств</w:t>
      </w:r>
      <w:r>
        <w:rPr>
          <w:rStyle w:val="description"/>
          <w:i w:val="false"/>
        </w:rPr>
        <w:t xml:space="preserve"> – резонационные зоны, потенциально образуемые «проекциями» бесчисленных множеств разносинтезированных и взаимопересекающихся фокусных Конфигураций ФС, структурирующих разные Уровни и типы мерности; обеспечивают универсальные возможности для радикального изменения Фокусной Динамики (ФД) и перефокусировки Формо-Творцов Самосознаний в различные ФС в пределах своей Схемы Синтеза.</w:t>
      </w:r>
    </w:p>
    <w:p>
      <w:pPr>
        <w:pStyle w:val="term"/>
      </w:pPr>
      <w:r>
        <w:t xml:space="preserve">бифариусный </w:t>
      </w:r>
      <w:r>
        <w:rPr>
          <w:b w:val="false"/>
          <w:bCs w:val="false"/>
          <w:i/>
          <w:iCs/>
          <w:sz w:val="20"/>
          <w:szCs w:val="20"/>
        </w:rPr>
        <w:t xml:space="preserve">— (от лат. bifarius – двойственный, двоякий) —</w:t>
      </w:r>
    </w:p>
    <w:p>
      <w:pPr>
        <w:pStyle w:val="description"/>
      </w:pPr>
      <w:r>
        <w:t xml:space="preserve">дуальный, двойственный по Сути</w:t>
      </w:r>
    </w:p>
    <w:p>
      <w:pPr>
        <w:pStyle w:val="term"/>
      </w:pPr>
      <w:r>
        <w:t xml:space="preserve">брэд-форма —</w:t>
      </w:r>
    </w:p>
    <w:p>
      <w:pPr>
        <w:pStyle w:val="description"/>
      </w:pPr>
      <w:r>
        <w:t xml:space="preserve">индивидуальный неуничтожимый аналог «личности»</w:t>
      </w:r>
    </w:p>
    <w:p>
      <w:pPr>
        <w:pStyle w:val="alphabet"/>
      </w:pPr>
      <w:r>
        <w:t>В</w:t>
      </w:r>
    </w:p>
    <w:p>
      <w:pPr>
        <w:pStyle w:val="term"/>
      </w:pPr>
      <w:r>
        <w:t xml:space="preserve">валлкс-окклоут —</w:t>
      </w:r>
    </w:p>
    <w:p>
      <w:pPr>
        <w:pStyle w:val="description"/>
      </w:pPr>
      <w:r>
        <w:t xml:space="preserve">религиозный характер взаимоинтересов</w:t>
      </w:r>
    </w:p>
    <w:p>
      <w:pPr>
        <w:pStyle w:val="term"/>
      </w:pPr>
      <w:r>
        <w:t xml:space="preserve">вариативность </w:t>
      </w:r>
      <w:r>
        <w:rPr>
          <w:b w:val="false"/>
          <w:bCs w:val="false"/>
          <w:i/>
          <w:iCs/>
          <w:sz w:val="20"/>
          <w:szCs w:val="20"/>
        </w:rPr>
        <w:t xml:space="preserve">— (от лат. varie – различно, разнообразно) —</w:t>
      </w:r>
    </w:p>
    <w:p>
      <w:pPr>
        <w:pStyle w:val="description"/>
      </w:pPr>
      <w:r>
        <w:t xml:space="preserve">многообразие способов реализации Фокусной Динамики (ФД); разнокачественность Форм Самосознаний (ФС) в пределах одной Схемы Синтеза</w:t>
      </w:r>
    </w:p>
    <w:p>
      <w:pPr>
        <w:pStyle w:val="term"/>
      </w:pPr>
      <w:r>
        <w:t xml:space="preserve">варки —</w:t>
      </w:r>
    </w:p>
    <w:p>
      <w:pPr>
        <w:pStyle w:val="description"/>
      </w:pPr>
      <w:r>
        <w:t xml:space="preserve">летающие платформы небольших размеров</w:t>
      </w:r>
    </w:p>
    <w:p>
      <w:pPr>
        <w:pStyle w:val="term"/>
      </w:pPr>
      <w:r>
        <w:t xml:space="preserve">варкунсины —</w:t>
      </w:r>
    </w:p>
    <w:p>
      <w:pPr>
        <w:pStyle w:val="description"/>
      </w:pPr>
      <w:r>
        <w:t xml:space="preserve">летающие платформы больших размеров</w:t>
      </w:r>
    </w:p>
    <w:p>
      <w:pPr>
        <w:pStyle w:val="term"/>
      </w:pPr>
      <w:r>
        <w:t xml:space="preserve">ВВУ —</w:t>
      </w:r>
    </w:p>
    <w:p>
      <w:pPr>
        <w:pStyle w:val="description"/>
      </w:pPr>
      <w:r>
        <w:t xml:space="preserve">индивидуальный конфигурационный Признак, единый для всех Форм «РЕЗОСКОНЦЕОННОЙ» Ветви, участвующих в Синтезе «Третичной» Энерго-Плазмы Вселенных данного типа, употребляется также и для обозначения низших «гуманоидных» Прото-Форм (до ±6-й мерности) с преобладанием в их Творчестве роли Информации, генерируемой СЛУИ-СЛУУ.</w:t>
      </w:r>
    </w:p>
    <w:p>
      <w:pPr>
        <w:pStyle w:val="subTermLabel"/>
      </w:pPr>
      <w:r>
        <w:t xml:space="preserve">В словосочетании: </w:t>
      </w:r>
      <w:r>
        <w:rPr>
          <w:rStyle w:val="description"/>
          <w:i w:val="false"/>
        </w:rPr>
        <w:t xml:space="preserve">ВВУ-Информация</w:t>
      </w:r>
      <w:r>
        <w:rPr>
          <w:rStyle w:val="description"/>
          <w:i w:val="false"/>
        </w:rPr>
        <w:t xml:space="preserve"> – объективная обезличенная Информация, структурирующая ноовременное информационное «пространство» ОЛЛАКТ-ДРУОТММ-системы (ОДС); изначальная информационная основа тех Самосознательных Элементов Энерго-Плазмы (части, синтезированной «РЕЗОСКОНЦЕОННОЙ» Ветвью), из которых мы специфически формируем все наши — как самые высокие, так и самые низшие — Мысле-Формы и Чувство- Формы.</w:t>
      </w:r>
    </w:p>
    <w:p>
      <w:pPr>
        <w:pStyle w:val="subTermLabel"/>
      </w:pPr>
      <w:r>
        <w:t xml:space="preserve">Производное: </w:t>
      </w:r>
      <w:r>
        <w:rPr>
          <w:rStyle w:val="description"/>
          <w:i w:val="false"/>
        </w:rPr>
        <w:t xml:space="preserve">УУ-ВВУ-Информация</w:t>
      </w:r>
      <w:r>
        <w:t xml:space="preserve">.</w:t>
      </w:r>
    </w:p>
    <w:p>
      <w:pPr>
        <w:pStyle w:val="term"/>
      </w:pPr>
      <w:r>
        <w:t xml:space="preserve">вексативность —</w:t>
      </w:r>
    </w:p>
    <w:p>
      <w:pPr>
        <w:pStyle w:val="description"/>
      </w:pPr>
      <w:r>
        <w:t xml:space="preserve">состояние вынужденной подавленности собственных интересов или признаков в силу отсутствия благоприятных условий для более активной и полноценной их эксгиберации (реализации).</w:t>
      </w:r>
    </w:p>
    <w:p>
      <w:pPr>
        <w:pStyle w:val="subTermLabel"/>
      </w:pPr>
      <w:r>
        <w:t xml:space="preserve">Производное: </w:t>
      </w:r>
      <w:r>
        <w:rPr>
          <w:rStyle w:val="description"/>
          <w:i w:val="false"/>
        </w:rPr>
        <w:t xml:space="preserve">рецессивность</w:t>
      </w:r>
      <w:r>
        <w:t xml:space="preserve">.</w:t>
      </w:r>
    </w:p>
    <w:p>
      <w:pPr>
        <w:pStyle w:val="term"/>
      </w:pPr>
      <w:r>
        <w:t xml:space="preserve">вексативный —</w:t>
      </w:r>
    </w:p>
    <w:p>
      <w:pPr>
        <w:pStyle w:val="description"/>
      </w:pPr>
      <w:r>
        <w:t xml:space="preserve">фоновый</w:t>
      </w:r>
    </w:p>
    <w:p>
      <w:pPr>
        <w:pStyle w:val="term"/>
      </w:pPr>
      <w:r>
        <w:t xml:space="preserve">векси глуумм —</w:t>
      </w:r>
    </w:p>
    <w:p>
      <w:pPr>
        <w:pStyle w:val="description"/>
      </w:pPr>
      <w:r>
        <w:rPr>
          <w:i/>
        </w:rPr>
        <w:t xml:space="preserve">сириусианское</w:t>
      </w:r>
      <w:r>
        <w:t xml:space="preserve"> название «картинок» на полях, например, кругов</w:t>
      </w:r>
    </w:p>
    <w:p>
      <w:pPr>
        <w:pStyle w:val="term"/>
      </w:pPr>
      <w:r>
        <w:t xml:space="preserve">вектор выбора —</w:t>
      </w:r>
    </w:p>
    <w:p>
      <w:pPr>
        <w:pStyle w:val="description"/>
      </w:pPr>
      <w:r>
        <w:t xml:space="preserve">отдельное Направление Синтеза Аспектов Качеств, осуществляемое в «скррууллерртной системе»</w:t>
      </w:r>
    </w:p>
    <w:p>
      <w:pPr>
        <w:pStyle w:val="term"/>
      </w:pPr>
      <w:r>
        <w:t xml:space="preserve">вербозальные Формы Самосознаний —</w:t>
      </w:r>
    </w:p>
    <w:p>
      <w:pPr>
        <w:pStyle w:val="description"/>
      </w:pPr>
      <w:r>
        <w:t xml:space="preserve">высшие уровни димидиомиттенсных Форм Самосознаний (ФС)</w:t>
      </w:r>
    </w:p>
    <w:p>
      <w:pPr>
        <w:pStyle w:val="term"/>
      </w:pPr>
      <w:r>
        <w:t xml:space="preserve">версервелиты —</w:t>
      </w:r>
    </w:p>
    <w:p>
      <w:pPr>
        <w:pStyle w:val="description"/>
      </w:pPr>
      <w:r>
        <w:t xml:space="preserve">Эфирные Сущности, аггермиррированные в ноовременном Континууме (НВК) из мощных анклавов бесчисленного множества Инфо-Форм анссаллмерсов и представляющие эгрегоры политических партий и движений</w:t>
      </w:r>
    </w:p>
    <w:p>
      <w:pPr>
        <w:pStyle w:val="term"/>
      </w:pPr>
      <w:r>
        <w:t xml:space="preserve">вестискутер —</w:t>
      </w:r>
    </w:p>
    <w:p>
      <w:pPr>
        <w:pStyle w:val="description"/>
      </w:pPr>
      <w:r>
        <w:t xml:space="preserve">репликатор обуви</w:t>
      </w:r>
    </w:p>
    <w:p>
      <w:pPr>
        <w:pStyle w:val="term"/>
      </w:pPr>
      <w:r>
        <w:t xml:space="preserve">Ветвь Космического развития —</w:t>
      </w:r>
    </w:p>
    <w:p>
      <w:pPr>
        <w:pStyle w:val="description"/>
      </w:pPr>
      <w:r>
        <w:t xml:space="preserve">отражение качественной динамики внутренних Процессов всех возможных Направлений одновременного эволюционно-инволюционного развития во Времени всех энергоинформационных структур Коллективного Разума Мироздания. Всего Ветвей — 24.</w:t>
      </w:r>
    </w:p>
    <w:p>
      <w:pPr>
        <w:pStyle w:val="term"/>
      </w:pPr>
      <w:r>
        <w:t xml:space="preserve">виваксы </w:t>
      </w:r>
      <w:r>
        <w:rPr>
          <w:b w:val="false"/>
          <w:bCs w:val="false"/>
          <w:i/>
          <w:iCs/>
          <w:sz w:val="20"/>
          <w:szCs w:val="20"/>
        </w:rPr>
        <w:t xml:space="preserve">— (от лат. vivacitas – жизнеспособность, живучесть) —</w:t>
      </w:r>
    </w:p>
    <w:p>
      <w:pPr>
        <w:pStyle w:val="description"/>
      </w:pPr>
      <w:r>
        <w:t xml:space="preserve">эфирные конструкции, объединённые определенной, коварллертной для них, Информацией и вечно существующие в условиях ноовременного Континуума (НВК) в виде множественных «пакетов» определённых межскунккциональных взаимосвязей с высокой степенью совместимости (гейлитургентности); фрагментированные и конгломератные Поля-Сознания (ПС), которыми наши нейронные Творцы манипулируют для формирования абсолютно всех наших субъективных Представлений</w:t>
      </w:r>
    </w:p>
    <w:p>
      <w:pPr>
        <w:pStyle w:val="term"/>
      </w:pPr>
      <w:r>
        <w:t xml:space="preserve">вигиллимитарный </w:t>
      </w:r>
      <w:r>
        <w:rPr>
          <w:b w:val="false"/>
          <w:bCs w:val="false"/>
          <w:i/>
          <w:iCs/>
          <w:sz w:val="20"/>
          <w:szCs w:val="20"/>
        </w:rPr>
        <w:t xml:space="preserve">— (от лат. vigil – бодрствующий, неспящий, сторож) —</w:t>
      </w:r>
    </w:p>
    <w:p>
      <w:pPr>
        <w:pStyle w:val="description"/>
      </w:pPr>
      <w:r>
        <w:t xml:space="preserve">смежный с эксцельсивным, высокоразвитым; пограничный</w:t>
      </w:r>
    </w:p>
    <w:p>
      <w:pPr>
        <w:pStyle w:val="term"/>
      </w:pPr>
      <w:r>
        <w:t xml:space="preserve">виллбурды —</w:t>
      </w:r>
    </w:p>
    <w:p>
      <w:pPr>
        <w:pStyle w:val="description"/>
      </w:pPr>
      <w:r>
        <w:t xml:space="preserve">Поля-Сознания (ПС), Инфо-Формы сущностей, инициирующие чувства беспричинной ненависти</w:t>
      </w:r>
    </w:p>
    <w:p>
      <w:pPr>
        <w:pStyle w:val="term"/>
      </w:pPr>
      <w:r>
        <w:t xml:space="preserve">висилибизатор —</w:t>
      </w:r>
    </w:p>
    <w:p>
      <w:pPr>
        <w:pStyle w:val="description"/>
      </w:pPr>
      <w:r>
        <w:t xml:space="preserve">визуализатор скрытых объектов.</w:t>
      </w:r>
    </w:p>
    <w:p>
      <w:pPr>
        <w:pStyle w:val="subTermLabel"/>
      </w:pPr>
      <w:r>
        <w:t xml:space="preserve">Антоним: </w:t>
      </w:r>
      <w:r>
        <w:rPr>
          <w:rStyle w:val="description"/>
          <w:i w:val="false"/>
        </w:rPr>
        <w:t xml:space="preserve">да</w:t>
      </w:r>
      <w:r>
        <w:t xml:space="preserve">.</w:t>
      </w:r>
    </w:p>
    <w:p>
      <w:pPr>
        <w:pStyle w:val="term"/>
      </w:pPr>
      <w:r>
        <w:t xml:space="preserve">виталитасы </w:t>
      </w:r>
      <w:r>
        <w:rPr>
          <w:b w:val="false"/>
          <w:bCs w:val="false"/>
          <w:i/>
          <w:iCs/>
          <w:sz w:val="20"/>
          <w:szCs w:val="20"/>
        </w:rPr>
        <w:t xml:space="preserve">— (от лат. vitalitas – жизнеспособность) —</w:t>
      </w:r>
    </w:p>
    <w:p>
      <w:pPr>
        <w:pStyle w:val="description"/>
      </w:pPr>
      <w:r>
        <w:t xml:space="preserve">«персонифицированные» эфирные аналоги, структурирующие Имманентные Артикулы всего бесчисленного многообразия Прото-Форм других типов (неллууввумических) Коллективных Космических Разумов (ККР); варианты жизнеобеспечивающих принципов, информационно объединяющие свойственные им Парвулы определённых Прото-Форм</w:t>
      </w:r>
    </w:p>
    <w:p>
      <w:pPr>
        <w:pStyle w:val="term"/>
      </w:pPr>
      <w:r>
        <w:t xml:space="preserve">ВЛОООМООТ </w:t>
      </w:r>
      <w:r>
        <w:rPr>
          <w:rStyle w:val="term"/>
          <w:b w:val="false"/>
          <w:i/>
          <w:sz w:val="24"/>
        </w:rPr>
        <w:t xml:space="preserve">— Звуковой Космический Код (ЗКК) —</w:t>
      </w:r>
    </w:p>
    <w:p>
      <w:pPr>
        <w:pStyle w:val="description"/>
      </w:pPr>
      <w:r>
        <w:t xml:space="preserve">изначальный «Космический Творческий Потенциал», индивидуально характерный для каждой реализационной Формы и обеспечивающий выполнение функций, возложенных на данную Форму более развитыми Формами Коллективных Разумов; показатель потенциальной активности «кармических Каналов» более высоких Уровней по отношению к возможной деятельности УУ-ВВУ-копий «Каналов» низших Уровней.</w:t>
      </w:r>
    </w:p>
    <w:p>
      <w:pPr>
        <w:pStyle w:val="description"/>
      </w:pPr>
      <w:r>
        <w:rPr>
          <w:i/>
        </w:rPr>
        <w:t xml:space="preserve">Звуковой Космический Код (ЗКК): </w:t>
      </w:r>
      <w:r>
        <w:t xml:space="preserve">ВЛОООМООТ</w:t>
      </w:r>
    </w:p>
    <w:p>
      <w:pPr>
        <w:pStyle w:val="term"/>
      </w:pPr>
      <w:r>
        <w:t xml:space="preserve">«ВСЕ-Воля-ВСЕ-Разума» </w:t>
      </w:r>
      <w:r>
        <w:rPr>
          <w:rStyle w:val="term"/>
          <w:b w:val="false"/>
          <w:i/>
          <w:sz w:val="24"/>
        </w:rPr>
        <w:t xml:space="preserve">— Звуковой Космический Код (ЗКК) —</w:t>
      </w:r>
    </w:p>
    <w:p>
      <w:pPr>
        <w:pStyle w:val="description"/>
      </w:pPr>
      <w:r>
        <w:t xml:space="preserve">одно из 12-ти Чистых Космических Качеств (ЧКК), принадлежит к нашей (ллууввумической) Схеме Синтеза, Эволюционная Спираль.</w:t>
      </w:r>
    </w:p>
    <w:p>
      <w:pPr>
        <w:pStyle w:val="description"/>
      </w:pPr>
      <w:r>
        <w:rPr>
          <w:i/>
        </w:rPr>
        <w:t xml:space="preserve">Звуковой Космический Код (ЗКК): </w:t>
      </w:r>
      <w:r>
        <w:t xml:space="preserve">КРА-АГГА-АГГА</w:t>
      </w:r>
    </w:p>
    <w:p>
      <w:pPr>
        <w:pStyle w:val="term"/>
      </w:pPr>
      <w:r>
        <w:t xml:space="preserve">«ВСЕ-Любовь-ВСЕ-Мудрость» </w:t>
      </w:r>
      <w:r>
        <w:rPr>
          <w:rStyle w:val="term"/>
          <w:b w:val="false"/>
          <w:i/>
          <w:sz w:val="24"/>
        </w:rPr>
        <w:t xml:space="preserve">— Звуковой Космический Код (ЗКК) —</w:t>
      </w:r>
    </w:p>
    <w:p>
      <w:pPr>
        <w:pStyle w:val="description"/>
      </w:pPr>
      <w:r>
        <w:t xml:space="preserve">одно из 12-ти Чистых Космических Качеств (ЧКК), принадлежит к нашей (ллууввумической) Схеме Синтеза, Эволюционная Спираль.</w:t>
      </w:r>
    </w:p>
    <w:p>
      <w:pPr>
        <w:pStyle w:val="description"/>
      </w:pPr>
      <w:r>
        <w:rPr>
          <w:i/>
        </w:rPr>
        <w:t xml:space="preserve">Звуковой Космический Код (ЗКК): </w:t>
      </w:r>
      <w:r>
        <w:t xml:space="preserve">ЙИЮ-УЛЛУ-ЙИЮ</w:t>
      </w:r>
    </w:p>
    <w:p>
      <w:pPr>
        <w:pStyle w:val="term"/>
      </w:pPr>
      <w:r>
        <w:t xml:space="preserve">Временная эфирная наполняющая </w:t>
      </w:r>
      <w:r>
        <w:rPr>
          <w:rStyle w:val="term"/>
          <w:b w:val="false"/>
          <w:i/>
          <w:sz w:val="24"/>
        </w:rPr>
        <w:t xml:space="preserve">— Звуковой Космический Код (ЗКК) —</w:t>
      </w:r>
    </w:p>
    <w:p>
      <w:pPr>
        <w:pStyle w:val="description"/>
      </w:pPr>
      <w:r>
        <w:t xml:space="preserve">наполняющая Суть Энерго-Плазмы Мироздания; динамические Потоки разнокачественной Информации, сбалансированной и уравновешенной по всем вибрационным Уровням и во всех Творческих Направлениях возможного развития свойственной каждой из них динамики: Формо-системы Миров, типы Реальностей, «Континуумы», «Конверсумы», «Универсумы».</w:t>
      </w:r>
    </w:p>
    <w:p>
      <w:pPr>
        <w:pStyle w:val="description"/>
      </w:pPr>
      <w:r>
        <w:rPr>
          <w:i/>
        </w:rPr>
        <w:t xml:space="preserve">Звуковой Космический Код (ЗКК): </w:t>
      </w:r>
      <w:r>
        <w:t xml:space="preserve">ЛЛУУ-ВВ-ЛЛИ-И</w:t>
      </w:r>
    </w:p>
    <w:p>
      <w:pPr>
        <w:pStyle w:val="term"/>
      </w:pPr>
      <w:r>
        <w:t xml:space="preserve">«ВСЕ-Единство» </w:t>
      </w:r>
      <w:r>
        <w:rPr>
          <w:rStyle w:val="term"/>
          <w:b w:val="false"/>
          <w:i/>
          <w:sz w:val="24"/>
        </w:rPr>
        <w:t xml:space="preserve">— Звуковой Космический Код (ЗКК) —</w:t>
      </w:r>
    </w:p>
    <w:p>
      <w:pPr>
        <w:pStyle w:val="description"/>
      </w:pPr>
      <w:r>
        <w:t xml:space="preserve">одно из 12-ти Чистых Космических Качеств (ЧКК). Один из наблюдаемых нами Аспектов Качества «ВСЕ-Единство» в данных группах Пространственно-Временных Континуупов (ПВК) — атмосферное давление.</w:t>
      </w:r>
    </w:p>
    <w:p>
      <w:pPr>
        <w:pStyle w:val="description"/>
      </w:pPr>
      <w:r>
        <w:rPr>
          <w:i/>
        </w:rPr>
        <w:t xml:space="preserve">Звуковой Космический Код (ЗКК): </w:t>
      </w:r>
      <w:r>
        <w:t xml:space="preserve">ТТУТТВВУТТУ-ТТ-ВВУ</w:t>
      </w:r>
    </w:p>
    <w:p>
      <w:pPr>
        <w:pStyle w:val="term"/>
      </w:pPr>
      <w:r>
        <w:t xml:space="preserve">Вселенская Сущность </w:t>
      </w:r>
      <w:r>
        <w:rPr>
          <w:rStyle w:val="term"/>
          <w:b w:val="false"/>
          <w:i/>
          <w:sz w:val="24"/>
        </w:rPr>
        <w:t xml:space="preserve">— Звуковой Космический Код (ЗКК) —</w:t>
      </w:r>
    </w:p>
    <w:p>
      <w:pPr>
        <w:pStyle w:val="description"/>
      </w:pPr>
      <w:r>
        <w:t xml:space="preserve">процесс одновременного и одномоментного покачественного «растворения» во ВСЁМ («Инволюция») и покачественного «объединения» со ВСЕМ («Эволюция») всего того, что АЙФААР уже Пережил в Себе и на практике Познал о Самом Себе на базе имеющегося у Него Знания и получаемого Опыта.</w:t>
      </w:r>
    </w:p>
    <w:p>
      <w:pPr>
        <w:pStyle w:val="description"/>
      </w:pPr>
      <w:r>
        <w:rPr>
          <w:i/>
        </w:rPr>
        <w:t xml:space="preserve">Звуковой Космический Код (ЗКК): </w:t>
      </w:r>
      <w:r>
        <w:t xml:space="preserve">ДДИИУЙЙИ</w:t>
      </w:r>
    </w:p>
    <w:p>
      <w:pPr>
        <w:pStyle w:val="term"/>
      </w:pPr>
      <w:r>
        <w:t xml:space="preserve">«ВСЕПРОМЕЖНОСТНОСТЬ» </w:t>
      </w:r>
      <w:r>
        <w:rPr>
          <w:rStyle w:val="term"/>
          <w:b w:val="false"/>
          <w:i/>
          <w:sz w:val="24"/>
        </w:rPr>
        <w:t xml:space="preserve">— Звуковой Космический Код (ЗКК) —</w:t>
      </w:r>
    </w:p>
    <w:p>
      <w:pPr>
        <w:pStyle w:val="description"/>
      </w:pPr>
      <w:r>
        <w:t xml:space="preserve">совмещённое Качество, образуется в результате совместного Космического Творчества «ГУМАНОИДНОЙ» Эволюционной Ветви (Звездный Космический Код (ЗКК): АГГЛЛАА-А-АЛЛАА) и «РЕЗОСКОНЦЕОННОЙ» Инволюционной Ветви (ЗКК: ВКРЦЫЫЫЙЙ-ККР).</w:t>
      </w:r>
    </w:p>
    <w:p>
      <w:pPr>
        <w:pStyle w:val="description"/>
      </w:pPr>
      <w:r>
        <w:rPr>
          <w:i/>
        </w:rPr>
        <w:t xml:space="preserve">Звуковой Космический Код (ЗКК): </w:t>
      </w:r>
      <w:r>
        <w:t xml:space="preserve">МГВЦЫЫККР-ЛЛААГГЛЛ</w:t>
      </w:r>
    </w:p>
    <w:p>
      <w:pPr>
        <w:pStyle w:val="term"/>
      </w:pPr>
      <w:r>
        <w:t xml:space="preserve">вуолдсммиисный —</w:t>
      </w:r>
    </w:p>
    <w:p>
      <w:pPr>
        <w:pStyle w:val="description"/>
      </w:pPr>
      <w:r>
        <w:t xml:space="preserve">6-5-мерный синтезированный Уровень Творческой Динамики «Третичной» Энерго-Плазмы</w:t>
      </w:r>
    </w:p>
    <w:p>
      <w:pPr>
        <w:pStyle w:val="term"/>
      </w:pPr>
      <w:r>
        <w:t xml:space="preserve">ВУОЛДТМ-коллективная субъективная Реальность —</w:t>
      </w:r>
    </w:p>
    <w:p>
      <w:pPr>
        <w:pStyle w:val="description"/>
      </w:pPr>
      <w:r>
        <w:t xml:space="preserve">наш с вами, 3-х мерный физический, тип Коллективной субъективной Реальности</w:t>
      </w:r>
    </w:p>
    <w:p>
      <w:pPr>
        <w:pStyle w:val="term"/>
      </w:pPr>
      <w:r>
        <w:t xml:space="preserve">ВУОЛДТМ-сущность —</w:t>
      </w:r>
    </w:p>
    <w:p>
      <w:pPr>
        <w:pStyle w:val="description"/>
      </w:pPr>
      <w:r>
        <w:t xml:space="preserve">представитель Коллективного Разума Физического Глобуса ГРЭИЙСЛИИСС</w:t>
      </w:r>
    </w:p>
    <w:p>
      <w:pPr>
        <w:pStyle w:val="alphabet"/>
      </w:pPr>
      <w:r>
        <w:t>Г</w:t>
      </w:r>
    </w:p>
    <w:p>
      <w:pPr>
        <w:pStyle w:val="term"/>
      </w:pPr>
      <w:r>
        <w:t xml:space="preserve">габитуально —</w:t>
      </w:r>
    </w:p>
    <w:p>
      <w:pPr>
        <w:pStyle w:val="description"/>
      </w:pPr>
      <w:r>
        <w:t xml:space="preserve">объективно глубоко, непознаваемо «внутренне», трансцендентно, первопричинно.</w:t>
      </w:r>
    </w:p>
    <w:p>
      <w:pPr>
        <w:pStyle w:val="subTermLabel"/>
      </w:pPr>
      <w:r>
        <w:t xml:space="preserve">В словосочетании: </w:t>
      </w:r>
      <w:r>
        <w:rPr>
          <w:rStyle w:val="description"/>
          <w:i w:val="false"/>
        </w:rPr>
        <w:t xml:space="preserve">габитуальные обстоятельства</w:t>
      </w:r>
      <w:r>
        <w:rPr>
          <w:rStyle w:val="description"/>
          <w:i w:val="false"/>
        </w:rPr>
        <w:t xml:space="preserve"> – объективно обусловленные, но субъективно как бы никак не связанные с Фокусной Динамикой (ФД) тех Форм Самосознаний (ФС), через которые они реализуются.</w:t>
      </w:r>
    </w:p>
    <w:p>
      <w:pPr>
        <w:pStyle w:val="term"/>
      </w:pPr>
      <w:r>
        <w:t xml:space="preserve">ГАМАЛГОРРАА-А-Модус —</w:t>
      </w:r>
    </w:p>
    <w:p>
      <w:pPr>
        <w:pStyle w:val="description"/>
      </w:pPr>
      <w:r>
        <w:t xml:space="preserve">фактический Источник Существования абсолютно всех Форм Самосознаний (ФС), симультанно проявленных во всех Формо-системах и ПВК 3-4-мерного диапазона</w:t>
      </w:r>
    </w:p>
    <w:p>
      <w:pPr>
        <w:pStyle w:val="term"/>
      </w:pPr>
      <w:r>
        <w:t xml:space="preserve">ГДОУККЛОФТ-Вселенная —</w:t>
      </w:r>
    </w:p>
    <w:p>
      <w:pPr>
        <w:pStyle w:val="description"/>
      </w:pPr>
      <w:r>
        <w:t xml:space="preserve">3-х Качественная Вселенская Сущность; развивающаяся по синтетической схеме 3-х инвадерент</w:t>
      </w:r>
    </w:p>
    <w:p>
      <w:pPr>
        <w:pStyle w:val="term"/>
      </w:pPr>
      <w:r>
        <w:t xml:space="preserve">гейлитургентация —</w:t>
      </w:r>
    </w:p>
    <w:p>
      <w:pPr>
        <w:pStyle w:val="description"/>
      </w:pPr>
      <w:r>
        <w:t xml:space="preserve">достижение высокой степени совместимости, необходимое для образования устойчивого в данных условиях Пространственно-Временного Континуума (ПВК) конгломерата резонационно сочетающихся признаков</w:t>
      </w:r>
    </w:p>
    <w:p>
      <w:pPr>
        <w:pStyle w:val="term"/>
      </w:pPr>
      <w:r>
        <w:t xml:space="preserve">гейлитургентность —</w:t>
      </w:r>
    </w:p>
    <w:p>
      <w:pPr>
        <w:pStyle w:val="description"/>
      </w:pPr>
      <w:r>
        <w:t xml:space="preserve">очень высокая степень схожести; энергоинформационная взаимозависимость, реализационная взаимодополняемость Фокусной Динамики (ФД); свойство Форм Самосознаний (ФС), структурирующих разнотипные Коллективные Космические Разумы (синтезированные по разным Схемам Синтеза и с разным доминантным соотношением), проявлять в своей ФД схожие (идентичные) творческие тенденции по множеству реализационных признаков, объективно отражающих высокую степень совместимости (</w:t>
      </w:r>
      <w:r>
        <w:rPr>
          <w:i/>
        </w:rPr>
        <w:t xml:space="preserve">коварллертности</w:t>
      </w:r>
      <w:r>
        <w:t xml:space="preserve">) Аспектов разных Чистых Космических Качеств (ЧКК); имеет отношение только к Фокусной Динамике и Фокусным Конфигурациям (например, нельзя говорить о гейлитургентности между двумя людьми, но можно говорить об их </w:t>
      </w:r>
      <w:r>
        <w:rPr>
          <w:i/>
        </w:rPr>
        <w:t xml:space="preserve">коварллертности</w:t>
      </w:r>
      <w:r>
        <w:t xml:space="preserve">, то есть качественной совместимости, взаимодополняемости)</w:t>
      </w:r>
    </w:p>
    <w:p>
      <w:pPr>
        <w:pStyle w:val="term"/>
      </w:pPr>
      <w:r>
        <w:t xml:space="preserve">гейлитургизация —</w:t>
      </w:r>
    </w:p>
    <w:p>
      <w:pPr>
        <w:pStyle w:val="description"/>
      </w:pPr>
      <w:r>
        <w:t xml:space="preserve">процесс создания/возникновения максимальной совместимости максимальная совместимость внутренних взаимосвязей</w:t>
      </w:r>
    </w:p>
    <w:p>
      <w:pPr>
        <w:pStyle w:val="term"/>
      </w:pPr>
      <w:r>
        <w:t xml:space="preserve">гейлитургирование —</w:t>
      </w:r>
    </w:p>
    <w:p>
      <w:pPr>
        <w:pStyle w:val="description"/>
      </w:pPr>
      <w:r>
        <w:t xml:space="preserve">резонационное «схлопывание» в Фокусной Динамике (ФД) Формо-Творцов разнокачественных Форм Самосознаний (ФС) отдельных участков ф-Конфигураций по некоторым из свойственных им качественным параметрам</w:t>
      </w:r>
    </w:p>
    <w:p>
      <w:pPr>
        <w:pStyle w:val="term"/>
      </w:pPr>
      <w:r>
        <w:t xml:space="preserve">гетерогенеусность —</w:t>
      </w:r>
    </w:p>
    <w:p>
      <w:pPr>
        <w:pStyle w:val="description"/>
      </w:pPr>
      <w:r>
        <w:t xml:space="preserve">разно-Качественность Формо-структуры; наличие в Фокусной Динамике (ФД) разно-Качественных признаков</w:t>
      </w:r>
    </w:p>
    <w:p>
      <w:pPr>
        <w:pStyle w:val="term"/>
      </w:pPr>
      <w:r>
        <w:t xml:space="preserve">гетерогенеусный —</w:t>
      </w:r>
    </w:p>
    <w:p>
      <w:pPr>
        <w:pStyle w:val="description"/>
      </w:pPr>
      <w:r>
        <w:t xml:space="preserve">взаимодействующий на уровне Аспектов и под-Аспектов, относящихся к разным Чистым Космическим Качествам (ЧКК).</w:t>
      </w:r>
    </w:p>
    <w:p>
      <w:pPr>
        <w:pStyle w:val="subTermLabel"/>
      </w:pPr>
      <w:r>
        <w:t xml:space="preserve">В словосочетании: </w:t>
      </w:r>
      <w:r>
        <w:rPr>
          <w:rStyle w:val="description"/>
          <w:i w:val="false"/>
        </w:rPr>
        <w:t xml:space="preserve">гетерогенеусный признаки</w:t>
      </w:r>
      <w:r>
        <w:rPr>
          <w:rStyle w:val="description"/>
          <w:i w:val="false"/>
        </w:rPr>
        <w:t xml:space="preserve"> – взаимодействие Аспектов и под-Аспектов, относящихся к разным ЧКК.</w:t>
      </w:r>
    </w:p>
    <w:p>
      <w:pPr>
        <w:pStyle w:val="term"/>
      </w:pPr>
      <w:r>
        <w:t xml:space="preserve">Гиперсознание —</w:t>
      </w:r>
    </w:p>
    <w:p>
      <w:pPr>
        <w:pStyle w:val="description"/>
      </w:pPr>
      <w:r>
        <w:t xml:space="preserve">весь обобщённый Опыт бесконечного Существования всего множества ГООЛГАМАА-А во всех структурах Временных Потоков «Третичной» Энерго- Плазмы; включает в себя фактически всю Информацию интегрированного объективного Опыта Творческой Активности Высшего Коллегиального Разума АЙФААР, одновременно проявленного во всём диапазоне мерностей «Третичного» состояния Энерго-Плазмы</w:t>
      </w:r>
    </w:p>
    <w:p>
      <w:pPr>
        <w:pStyle w:val="term"/>
      </w:pPr>
      <w:r>
        <w:t xml:space="preserve">гистовый —</w:t>
      </w:r>
    </w:p>
    <w:p>
      <w:pPr>
        <w:pStyle w:val="description"/>
      </w:pPr>
      <w:r>
        <w:t xml:space="preserve">очень негативный смысл, заложенный внутри общей сллоогрентности СФУУРММ-Формы</w:t>
      </w:r>
    </w:p>
    <w:p>
      <w:pPr>
        <w:pStyle w:val="term"/>
      </w:pPr>
      <w:r>
        <w:t xml:space="preserve">гисторумная —</w:t>
      </w:r>
    </w:p>
    <w:p>
      <w:pPr>
        <w:pStyle w:val="description"/>
      </w:pPr>
      <w:r>
        <w:t xml:space="preserve">одна из шести условных качественных категорий сллоогрентности любой СФУУРММ-Формы, эгллеролифтивно-конкатенационно проницающих друг друга; отличается тем, что полюса дуальностей находятся между более негативным смыслом (гистовая часть) и менее негативным, но ещё не позитивным смыслом (орумная часть)</w:t>
      </w:r>
    </w:p>
    <w:p>
      <w:pPr>
        <w:pStyle w:val="term"/>
      </w:pPr>
      <w:r>
        <w:t xml:space="preserve">Главная Временная Ось ЛЛУУ-ВВУ-Формы </w:t>
      </w:r>
      <w:r>
        <w:rPr>
          <w:rStyle w:val="term"/>
          <w:b w:val="false"/>
          <w:i/>
          <w:sz w:val="24"/>
        </w:rPr>
        <w:t xml:space="preserve">— Звуковой Космический Код (ЗКК) —</w:t>
      </w:r>
    </w:p>
    <w:p>
      <w:pPr>
        <w:pStyle w:val="description"/>
      </w:pPr>
      <w:r>
        <w:t xml:space="preserve">специфическое эфирное образование, в свою очередь структурированное множеством других специфических эфирных образований («факторными ноовременными осями»), функционально (и творчески) активизируемых из собственных «кармических Каналов» «чакрамными персоналиями». Весьма условно и грубосхематично многомерную структуру Главной Временной Оси, одновременно структурирующую собой и своими «факторными осями» как Конфигурации «отдельных», проявляющихся в разных Уровнях мерности, НУУ-ВВУ-Форм, так и биллионы сложнейших Конфигураций «Континуумов», в многосложных процессах объединяющих Конфигурации всех, проявляющихся в них, Прото-Форм, можно сравнить со сложноконфигурационным Лучом, непрерывно изменяющемся (и по Направлениям своего проявления, и по частоте модулируемых Им Качеств) благодаря одновременному воздействию на Него всего бесконечного разнообразия всевозможных частотных импульсов, представляющих собой разнокачественные энергоинформационные Потоки, принадлежащие бесчисленному множеству Формо-систем Миров.</w:t>
      </w:r>
    </w:p>
    <w:p>
      <w:pPr>
        <w:pStyle w:val="description"/>
      </w:pPr>
      <w:r>
        <w:rPr>
          <w:i/>
        </w:rPr>
        <w:t xml:space="preserve">Звуковой Космический Код (ЗКК): </w:t>
      </w:r>
      <w:r>
        <w:t xml:space="preserve">РРГЛУУ-ВВУ</w:t>
      </w:r>
    </w:p>
    <w:p>
      <w:pPr>
        <w:pStyle w:val="term"/>
      </w:pPr>
      <w:r>
        <w:t xml:space="preserve">гллееффины —</w:t>
      </w:r>
    </w:p>
    <w:p>
      <w:pPr>
        <w:pStyle w:val="description"/>
      </w:pPr>
      <w:r>
        <w:t xml:space="preserve">высшие Формо-Творцов ИНГЛИМИЛИССА</w:t>
      </w:r>
    </w:p>
    <w:p>
      <w:pPr>
        <w:pStyle w:val="term"/>
      </w:pPr>
      <w:r>
        <w:t xml:space="preserve">Глобусы Планетарной Сущности —</w:t>
      </w:r>
    </w:p>
    <w:p>
      <w:pPr>
        <w:pStyle w:val="description"/>
      </w:pPr>
      <w:r>
        <w:t xml:space="preserve">полностью синтезированные разнокачественные частотные диапазоны «Третичной» Энерго-Плазмы («Подобертоны Полей-Сознаний»), в которых осуществляется Творческая Активность всех реализационных Форм, проявляющихся в эфирных структурах Коллективного Разума данной Планетарной Сущности; организуют собой всё разнообразие мерностей, условно объединённых в двенадцать основных частотных Подобертонов, образующих 12-ть условных Планетарных Глобусов</w:t>
      </w:r>
    </w:p>
    <w:p>
      <w:pPr>
        <w:pStyle w:val="term"/>
      </w:pPr>
      <w:r>
        <w:t xml:space="preserve">ГЛООА </w:t>
      </w:r>
      <w:r>
        <w:rPr>
          <w:rStyle w:val="term"/>
          <w:b w:val="false"/>
          <w:i/>
          <w:sz w:val="24"/>
        </w:rPr>
        <w:t xml:space="preserve">— Звуковой Космический Код (ЗКК) —</w:t>
      </w:r>
    </w:p>
    <w:p>
      <w:pPr>
        <w:pStyle w:val="description"/>
      </w:pPr>
      <w:r>
        <w:t xml:space="preserve">своеобразный командный «Пункт» симультанной реализации Творчества Формо-Творцов различных Уровней, находящийся в глубине каждого ИИССИИДИ-Центра, в «точке» условного соединения «переднего» (7-12-й ДУУ-ЛЛИ) и «заднего» (1-6-й ДУУ-ЛЛИ) конусовидных энергоинформационных торсионов.</w:t>
      </w:r>
    </w:p>
    <w:p>
      <w:pPr>
        <w:pStyle w:val="description"/>
      </w:pPr>
      <w:r>
        <w:rPr>
          <w:i/>
        </w:rPr>
        <w:t xml:space="preserve">Звуковой Космический Код (ЗКК): </w:t>
      </w:r>
      <w:r>
        <w:t xml:space="preserve">ГЛООА</w:t>
      </w:r>
    </w:p>
    <w:p>
      <w:pPr>
        <w:pStyle w:val="term"/>
      </w:pPr>
      <w:r>
        <w:t xml:space="preserve">Глубинная Медитация —</w:t>
      </w:r>
    </w:p>
    <w:p>
      <w:pPr>
        <w:pStyle w:val="description"/>
      </w:pPr>
      <w:r>
        <w:t xml:space="preserve">изменёное состояние сознания, характеризующееся большой степенью разотождествления с биологической Формой и возможностью доступа к высоким Уровням Самосознания (коллективное Подсознание, коллективное Надсознание); доступна людям, осуществившим процесс полной гармонизации психики в направлении безусловного позитивизма и неукоснительно соблюдающим принцип «Не навреди»</w:t>
      </w:r>
    </w:p>
    <w:p>
      <w:pPr>
        <w:pStyle w:val="term"/>
      </w:pPr>
      <w:r>
        <w:t xml:space="preserve">ГЛЭИИЙО —</w:t>
      </w:r>
    </w:p>
    <w:p>
      <w:pPr>
        <w:pStyle w:val="description"/>
      </w:pPr>
      <w:r>
        <w:t xml:space="preserve">«плюсовая мерность»</w:t>
      </w:r>
    </w:p>
    <w:p>
      <w:pPr>
        <w:pStyle w:val="term"/>
      </w:pPr>
      <w:r>
        <w:t xml:space="preserve">глусстационный —</w:t>
      </w:r>
    </w:p>
    <w:p>
      <w:pPr>
        <w:pStyle w:val="description"/>
      </w:pPr>
      <w:r>
        <w:t xml:space="preserve">неволновой</w:t>
      </w:r>
    </w:p>
    <w:p>
      <w:pPr>
        <w:pStyle w:val="term"/>
      </w:pPr>
      <w:r>
        <w:t xml:space="preserve">ГОЛЛТ-ССС-Потоки —</w:t>
      </w:r>
    </w:p>
    <w:p>
      <w:pPr>
        <w:pStyle w:val="description"/>
      </w:pPr>
      <w:r>
        <w:t xml:space="preserve">многомерные «Свето-лучевые волокна» «Третичной» Энерго-Плазмы</w:t>
      </w:r>
    </w:p>
    <w:p>
      <w:pPr>
        <w:pStyle w:val="term"/>
      </w:pPr>
      <w:r>
        <w:t xml:space="preserve">голографичность </w:t>
      </w:r>
      <w:r>
        <w:rPr>
          <w:b w:val="false"/>
          <w:bCs w:val="false"/>
          <w:i/>
          <w:iCs/>
          <w:sz w:val="20"/>
          <w:szCs w:val="20"/>
        </w:rPr>
        <w:t xml:space="preserve">— (от греч. ὅλος – полный) —</w:t>
      </w:r>
    </w:p>
    <w:p>
      <w:pPr>
        <w:pStyle w:val="description"/>
      </w:pPr>
      <w:r>
        <w:t xml:space="preserve">разнокачественная динамика всего бесконечного множества энергоинформационных взаимосвязей между абсолютно всеми многомерными сллоогрентными Формами Коллективных Разумов, одновременно и одномоментно, «зримо» и «невидимо», «ощутимо» и «неощутимо», потенциально и специфически проявляющих своё субъективное Творчество в данной «резонационной точке скррууллерртной системы</w:t>
      </w:r>
    </w:p>
    <w:p>
      <w:pPr>
        <w:pStyle w:val="term"/>
      </w:pPr>
      <w:r>
        <w:t xml:space="preserve">голохронно —</w:t>
      </w:r>
    </w:p>
    <w:p>
      <w:pPr>
        <w:pStyle w:val="description"/>
      </w:pPr>
      <w:r>
        <w:t xml:space="preserve">одномоментно</w:t>
      </w:r>
    </w:p>
    <w:p>
      <w:pPr>
        <w:pStyle w:val="term"/>
      </w:pPr>
      <w:r>
        <w:t xml:space="preserve">гомеоморфизм </w:t>
      </w:r>
      <w:r>
        <w:rPr>
          <w:b w:val="false"/>
          <w:bCs w:val="false"/>
          <w:i/>
          <w:iCs/>
          <w:sz w:val="20"/>
          <w:szCs w:val="20"/>
        </w:rPr>
        <w:t xml:space="preserve">— (от греч. ὅμοιος – похожий, μορφή – форма) —</w:t>
      </w:r>
    </w:p>
    <w:p>
      <w:pPr>
        <w:pStyle w:val="description"/>
      </w:pPr>
      <w:r>
        <w:t xml:space="preserve">взаимно однозначное соответствие между двумя топологическими пространствами, при котором оба взаимно обратных отображения (биекция), определяемые этим соответствием, непрерывны</w:t>
      </w:r>
    </w:p>
    <w:p>
      <w:pPr>
        <w:pStyle w:val="term"/>
      </w:pPr>
      <w:r>
        <w:t xml:space="preserve">гомеоморфный </w:t>
      </w:r>
      <w:r>
        <w:rPr>
          <w:b w:val="false"/>
          <w:bCs w:val="false"/>
          <w:i/>
          <w:iCs/>
          <w:sz w:val="20"/>
          <w:szCs w:val="20"/>
        </w:rPr>
        <w:t xml:space="preserve">— (от греч. ὅμοιος – похожий) —</w:t>
      </w:r>
    </w:p>
    <w:p>
      <w:pPr>
        <w:pStyle w:val="description"/>
      </w:pPr>
      <w:r>
        <w:t xml:space="preserve">принадлежащий одному топологическому типу; топологически эквивалентный</w:t>
      </w:r>
    </w:p>
    <w:p>
      <w:pPr>
        <w:pStyle w:val="term"/>
      </w:pPr>
      <w:r>
        <w:t xml:space="preserve">гомогенеусный —</w:t>
      </w:r>
    </w:p>
    <w:p>
      <w:pPr>
        <w:pStyle w:val="description"/>
      </w:pPr>
      <w:r>
        <w:t xml:space="preserve">взаимодействующий через Фокусные Динамики (ФД) разных Форм Самосознаний (ФС) в пределах Аспектов и под-Аспектов одного Чистого Космического Качества (ЧКК).</w:t>
      </w:r>
    </w:p>
    <w:p>
      <w:pPr>
        <w:pStyle w:val="subTermLabel"/>
      </w:pPr>
      <w:r>
        <w:t xml:space="preserve">В словосочетании: </w:t>
      </w:r>
      <w:r>
        <w:rPr>
          <w:rStyle w:val="description"/>
          <w:i w:val="false"/>
        </w:rPr>
        <w:t xml:space="preserve">гомогенеусные признаки</w:t>
      </w:r>
      <w:r>
        <w:rPr>
          <w:rStyle w:val="description"/>
          <w:i w:val="false"/>
        </w:rPr>
        <w:t xml:space="preserve"> – Аспекты и под-Аспекты одного ЧКК, взаимодействующие через ФД разных Форм Самосознаний.</w:t>
      </w:r>
    </w:p>
    <w:p>
      <w:pPr>
        <w:pStyle w:val="term"/>
      </w:pPr>
      <w:r>
        <w:t xml:space="preserve">гомологичный —</w:t>
      </w:r>
    </w:p>
    <w:p>
      <w:pPr>
        <w:pStyle w:val="description"/>
      </w:pPr>
      <w:r>
        <w:t xml:space="preserve">дувуйллерртно подобный, схожий по множеству качественных параметров, характерных для постоянно изменяющейся Фокусной Динамики (ФД); описывает тождественные, дувуйллерртные «личностные» Интерпретации одной Стерео-Формы и/или Формо-системы Миров, мультиполяризационно отличающимся между собой на одно квантовое смещение. Синоним: конгениальный.</w:t>
      </w:r>
    </w:p>
    <w:p>
      <w:pPr>
        <w:pStyle w:val="term"/>
      </w:pPr>
      <w:r>
        <w:t xml:space="preserve">ГООЛГАМАА-А </w:t>
      </w:r>
      <w:r>
        <w:rPr>
          <w:rStyle w:val="term"/>
          <w:b w:val="false"/>
          <w:i/>
          <w:sz w:val="24"/>
        </w:rPr>
        <w:t xml:space="preserve">— Звуковой Космический Код (ЗКК) —</w:t>
      </w:r>
    </w:p>
    <w:p>
      <w:pPr>
        <w:pStyle w:val="description"/>
      </w:pPr>
      <w:r>
        <w:t xml:space="preserve">Коллективное Сознание «Души- Аспекта» — один из 144-х основных типов реализационных Форм Аспектов Космического Творчества Коллективного Сознания «Души-Аналога» (ЗКК: ССМИИЙСМАА-А).</w:t>
      </w:r>
    </w:p>
    <w:p>
      <w:pPr>
        <w:pStyle w:val="description"/>
      </w:pPr>
      <w:r>
        <w:rPr>
          <w:i/>
        </w:rPr>
        <w:t xml:space="preserve">Звуковой Космический Код (ЗКК): </w:t>
      </w:r>
      <w:r>
        <w:t xml:space="preserve">ГООЛГАМАА-А</w:t>
      </w:r>
    </w:p>
    <w:p>
      <w:pPr>
        <w:pStyle w:val="term"/>
      </w:pPr>
      <w:r>
        <w:t xml:space="preserve">город Света и Знания —</w:t>
      </w:r>
    </w:p>
    <w:p>
      <w:pPr>
        <w:pStyle w:val="description"/>
      </w:pPr>
      <w:r>
        <w:t xml:space="preserve">собирательный образ городов будущего, описанный Орисом в 15 томе Ииссиидиологии цикла «Бессмертие доступно каждому»; отличительными чертами этих городов являются новые концепции жизни общества, основанные на интеллектуально-альтруистической системе ценностей, а точнее — на культивировании Высочувственного Интеллекта (ВЧИ) и Высокоинтеллектуального Альтруизма (ВИА)</w:t>
      </w:r>
    </w:p>
    <w:p>
      <w:pPr>
        <w:pStyle w:val="term"/>
      </w:pPr>
      <w:r>
        <w:t xml:space="preserve">горраллмпсус —</w:t>
      </w:r>
    </w:p>
    <w:p>
      <w:pPr>
        <w:pStyle w:val="description"/>
      </w:pPr>
      <w:r>
        <w:t xml:space="preserve">микро-эгрегор коллективных Сознаний человечеств нашего (ллууввумического) типа «специализирующийся» на узкоспецифических типах осцилляций какого-то определённого канала в условиях Атерэкс</w:t>
      </w:r>
    </w:p>
    <w:p>
      <w:pPr>
        <w:pStyle w:val="term"/>
      </w:pPr>
      <w:r>
        <w:t xml:space="preserve">ГРООМПФ-Сущности —</w:t>
      </w:r>
    </w:p>
    <w:p>
      <w:pPr>
        <w:pStyle w:val="description"/>
      </w:pPr>
      <w:r>
        <w:t xml:space="preserve">все типы Формо-Сущностей СЛУИ-СЛУУ, реализующихся в качестве «чакрамных личностей» ГООЛГАМАА-А через 12 ДУУ-ЛЛИ АРГЛЛААМУНИ-Ииссииди</w:t>
      </w:r>
    </w:p>
    <w:p>
      <w:pPr>
        <w:pStyle w:val="term"/>
      </w:pPr>
      <w:r>
        <w:t xml:space="preserve">ГРОО-СС-М-период —</w:t>
      </w:r>
    </w:p>
    <w:p>
      <w:pPr>
        <w:pStyle w:val="description"/>
      </w:pPr>
      <w:r>
        <w:t xml:space="preserve">«планетарный 12-ти летний Цикл преобладания в Коллективном Разуме данной Реальности Творческой Активности ГРООМПФ-Сущностей АРГЛЛААМУНИ-Ииссииди</w:t>
      </w:r>
    </w:p>
    <w:p>
      <w:pPr>
        <w:pStyle w:val="term"/>
      </w:pPr>
      <w:r>
        <w:t xml:space="preserve">ГРЭИЙСЛИИСС </w:t>
      </w:r>
      <w:r>
        <w:rPr>
          <w:rStyle w:val="term"/>
          <w:b w:val="false"/>
          <w:i/>
          <w:sz w:val="24"/>
        </w:rPr>
        <w:t xml:space="preserve">— Звуковой Космический Код (ЗКК) —</w:t>
      </w:r>
    </w:p>
    <w:p>
      <w:pPr>
        <w:pStyle w:val="description"/>
      </w:pPr>
      <w:r>
        <w:t xml:space="preserve">Коллективная Планетарная Сущность, известная нам как «Земля», входит в Коллективный Разум Звёздной Сущности АИИЛЛИИСС («Солнце»), в качественной системе которой Она активно участвует в процессах образования синтетического Космического Качества «Творческая Космическая Потенциальность» (Звуковой Космический Код (ЗКК): АЙЯЙИЙЯ-ФЛУУ-УА).</w:t>
      </w:r>
    </w:p>
    <w:p>
      <w:pPr>
        <w:pStyle w:val="description"/>
      </w:pPr>
      <w:r>
        <w:rPr>
          <w:i/>
        </w:rPr>
        <w:t xml:space="preserve">Звуковой Космический Код (ЗКК): </w:t>
      </w:r>
      <w:r>
        <w:t xml:space="preserve">ГРЭИЙСЛИИСС</w:t>
      </w:r>
    </w:p>
    <w:p>
      <w:pPr>
        <w:pStyle w:val="term"/>
      </w:pPr>
      <w:r>
        <w:t xml:space="preserve">гуманация </w:t>
      </w:r>
      <w:r>
        <w:rPr>
          <w:b w:val="false"/>
          <w:bCs w:val="false"/>
          <w:i/>
          <w:iCs/>
          <w:sz w:val="20"/>
          <w:szCs w:val="20"/>
        </w:rPr>
        <w:t xml:space="preserve">— (от лат. humano – очеловечивать) —</w:t>
      </w:r>
    </w:p>
    <w:p>
      <w:pPr>
        <w:pStyle w:val="description"/>
      </w:pPr>
      <w:r>
        <w:t xml:space="preserve">формирование, образование чего-либо из множества разнородных признаков; процесс Синтеза Форм Самосознаний (ФС) и Коллективных Космических Разумов (ККР) через Акт меркавгнации.</w:t>
      </w:r>
    </w:p>
    <w:p>
      <w:pPr>
        <w:pStyle w:val="subTermLabel"/>
      </w:pPr>
      <w:r>
        <w:t xml:space="preserve">Производные: </w:t>
      </w:r>
      <w:r>
        <w:rPr>
          <w:rStyle w:val="description"/>
          <w:i w:val="false"/>
        </w:rPr>
        <w:t xml:space="preserve">эгллеролифтивная амплификация</w:t>
      </w:r>
      <w:r>
        <w:t xml:space="preserve">, </w:t>
      </w:r>
      <w:r>
        <w:rPr>
          <w:rStyle w:val="description"/>
          <w:i w:val="false"/>
        </w:rPr>
        <w:t xml:space="preserve">консумматизации</w:t>
      </w:r>
      <w:r>
        <w:t xml:space="preserve">.</w:t>
      </w:r>
    </w:p>
    <w:p>
      <w:pPr>
        <w:pStyle w:val="term"/>
      </w:pPr>
      <w:r>
        <w:t xml:space="preserve">гуманационный </w:t>
      </w:r>
      <w:r>
        <w:rPr>
          <w:b w:val="false"/>
          <w:bCs w:val="false"/>
          <w:i/>
          <w:iCs/>
          <w:sz w:val="20"/>
          <w:szCs w:val="20"/>
        </w:rPr>
        <w:t xml:space="preserve">— (от лат. humano – очеловечивать) —</w:t>
      </w:r>
    </w:p>
    <w:p>
      <w:pPr>
        <w:pStyle w:val="description"/>
      </w:pPr>
      <w:r>
        <w:t xml:space="preserve">являющийся результатом формирования чего-либо из множества разнородных признаков; образованный в процессе Синтеза Форм Самосознании (ФС)̆ и Коллективных Космических Разумов (ККР) через Акт меркавгнации.</w:t>
      </w:r>
    </w:p>
    <w:p>
      <w:pPr>
        <w:pStyle w:val="subTermLabel"/>
      </w:pPr>
      <w:r>
        <w:t xml:space="preserve">Производные: </w:t>
      </w:r>
      <w:r>
        <w:rPr>
          <w:rStyle w:val="description"/>
          <w:i w:val="false"/>
        </w:rPr>
        <w:t xml:space="preserve">эгллеролифтивно амплификацированный</w:t>
      </w:r>
      <w:r>
        <w:t xml:space="preserve">, </w:t>
      </w:r>
      <w:r>
        <w:rPr>
          <w:rStyle w:val="description"/>
          <w:i w:val="false"/>
        </w:rPr>
        <w:t xml:space="preserve">консумматизацированный</w:t>
      </w:r>
      <w:r>
        <w:t xml:space="preserve">.</w:t>
      </w:r>
    </w:p>
    <w:p>
      <w:pPr>
        <w:pStyle w:val="term"/>
      </w:pPr>
      <w:r>
        <w:t xml:space="preserve">гуманировать </w:t>
      </w:r>
      <w:r>
        <w:rPr>
          <w:b w:val="false"/>
          <w:bCs w:val="false"/>
          <w:i/>
          <w:iCs/>
          <w:sz w:val="20"/>
          <w:szCs w:val="20"/>
        </w:rPr>
        <w:t xml:space="preserve">— (от лат. humano – очеловечивать) —</w:t>
      </w:r>
    </w:p>
    <w:p>
      <w:pPr>
        <w:pStyle w:val="description"/>
      </w:pPr>
      <w:r>
        <w:t xml:space="preserve">синтезировать что-то из чего-то; осознанно создавать условия для эксгиберации чего-либо в своей Фокусной Динамике (ФД); целенаправленно реализовывать СФУУРММ-Форму до состояния проявления её в виде Формы Самосознания (ФС)</w:t>
      </w:r>
    </w:p>
    <w:p>
      <w:pPr>
        <w:pStyle w:val="term"/>
      </w:pPr>
      <w:r>
        <w:t xml:space="preserve">гуманитарная Свобода —</w:t>
      </w:r>
    </w:p>
    <w:p>
      <w:pPr>
        <w:pStyle w:val="description"/>
      </w:pPr>
      <w:r>
        <w:t xml:space="preserve">один из качественных признаков ллууввумической двуинвадерентной Схемы Синтеза; понятие входит в Регламент построения межкосмических отношений и имеет 28 Положений, публиковать которые пока преждевременно, так как амплификационную Суть некоторых абзацев этого Регламента построения межкосмических отношений, составленного на Уровне Коллективного Космического Разума (ККР) АРГЛААМ и признанного всеми 12 Объединёнными Логосами Звёздных Колец, вы в своём нынешнем — крайне дезинформированном — состоянии не сможете глубоко понять и не сумеете оценить их настоящую значимость</w:t>
      </w:r>
    </w:p>
    <w:p>
      <w:pPr>
        <w:pStyle w:val="term"/>
      </w:pPr>
      <w:r>
        <w:t xml:space="preserve">ГУМАНОИДНАЯ Эволюционная Ветвь </w:t>
      </w:r>
      <w:r>
        <w:rPr>
          <w:rStyle w:val="term"/>
          <w:b w:val="false"/>
          <w:i/>
          <w:sz w:val="24"/>
        </w:rPr>
        <w:t xml:space="preserve">— Звуковой Космический Код (ЗКК) —</w:t>
      </w:r>
    </w:p>
    <w:p>
      <w:pPr>
        <w:pStyle w:val="description"/>
      </w:pPr>
      <w:r>
        <w:t xml:space="preserve">Синтетическая Ветвь, одна из 24-х Ветвей Космического Развития, осуществляет в Мироздании всекосмические Процессы глобального Синтеза Качеств.</w:t>
      </w:r>
    </w:p>
    <w:p>
      <w:pPr>
        <w:pStyle w:val="description"/>
      </w:pPr>
      <w:r>
        <w:rPr>
          <w:i/>
        </w:rPr>
        <w:t xml:space="preserve">Звуковой Космический Код (ЗКК): </w:t>
      </w:r>
      <w:r>
        <w:t xml:space="preserve">АГГЛЛАА-А-АЛЛАА</w:t>
      </w:r>
    </w:p>
    <w:p>
      <w:pPr>
        <w:pStyle w:val="alphabet"/>
      </w:pPr>
      <w:r>
        <w:t>Д</w:t>
      </w:r>
    </w:p>
    <w:p>
      <w:pPr>
        <w:pStyle w:val="term"/>
      </w:pPr>
      <w:r>
        <w:t xml:space="preserve">дараппеллатор —</w:t>
      </w:r>
    </w:p>
    <w:p>
      <w:pPr>
        <w:pStyle w:val="description"/>
      </w:pPr>
      <w:r>
        <w:t xml:space="preserve">специальное устройство (вместе с дономером) внутри кампадволара, которое определяет и закрепляет за вами Звуковой Космический Код (ЗКК), точно соответствующий вашей ННААССММ</w:t>
      </w:r>
    </w:p>
    <w:p>
      <w:pPr>
        <w:pStyle w:val="term"/>
      </w:pPr>
      <w:r>
        <w:t xml:space="preserve">ДДИИУЙЙИ-Сущность —</w:t>
      </w:r>
    </w:p>
    <w:p>
      <w:pPr>
        <w:pStyle w:val="description"/>
      </w:pPr>
      <w:r>
        <w:t xml:space="preserve">«Вселенская Сущность», то есть всецелостное Космическое Существование, реализуемое в процессе Синтеза Знания и Опыта</w:t>
      </w:r>
    </w:p>
    <w:p>
      <w:pPr>
        <w:pStyle w:val="term"/>
      </w:pPr>
      <w:r>
        <w:t xml:space="preserve">декксбиллаты —</w:t>
      </w:r>
    </w:p>
    <w:p>
      <w:pPr>
        <w:pStyle w:val="description"/>
      </w:pPr>
      <w:r>
        <w:t xml:space="preserve">Поля-Сознания (ПС), Инфо-Формы сущностей — мастера лжи, наговоров, двуличия, хитрости, козней, интриг, авантюризма</w:t>
      </w:r>
    </w:p>
    <w:p>
      <w:pPr>
        <w:pStyle w:val="term"/>
      </w:pPr>
      <w:r>
        <w:t xml:space="preserve">декогерентная Энергия —</w:t>
      </w:r>
    </w:p>
    <w:p>
      <w:pPr>
        <w:pStyle w:val="description"/>
      </w:pPr>
      <w:r>
        <w:t xml:space="preserve">реально доступная для Фокусной Динамики (ФД) часть общего Энерго-Потенциала; условно «локально» проявлена через ФД той или иной Формы Самосознания (ФС) в той или иной резонационной зоне Пространства-Времени (субъективной Реальности какой-либо группы Пространственно-Временного Континуума (ПВК); Энергия, которую затрачивают Формо-Творцы любой ФС для реализации присущего им Интереса; это — «локально» выраженная в Пространстве-Времени реализационная Энергия Фокусов Резомиралов, Энергия реализованных фокусных взаимосвязей</w:t>
      </w:r>
    </w:p>
    <w:p>
      <w:pPr>
        <w:pStyle w:val="term"/>
      </w:pPr>
      <w:r>
        <w:t xml:space="preserve">декондицификация бирвуляртная —</w:t>
      </w:r>
    </w:p>
    <w:p>
      <w:pPr>
        <w:pStyle w:val="description"/>
      </w:pPr>
      <w:r>
        <w:t xml:space="preserve">выход за пределы реализационных Интересов, свойственных Формо-Творцам данной Схемы Синтеза; субъективно интерпретируется нами как “деградация «личности”</w:t>
      </w:r>
    </w:p>
    <w:p>
      <w:pPr>
        <w:pStyle w:val="term"/>
      </w:pPr>
      <w:r>
        <w:t xml:space="preserve">декондифицировать </w:t>
      </w:r>
      <w:r>
        <w:rPr>
          <w:b w:val="false"/>
          <w:bCs w:val="false"/>
          <w:i/>
          <w:iCs/>
          <w:sz w:val="20"/>
          <w:szCs w:val="20"/>
        </w:rPr>
        <w:t xml:space="preserve">— (от лат. decondo – глубоко зарывать, похоронить) —</w:t>
      </w:r>
    </w:p>
    <w:p>
      <w:pPr>
        <w:pStyle w:val="description"/>
      </w:pPr>
      <w:r>
        <w:t xml:space="preserve">деградировать</w:t>
      </w:r>
    </w:p>
    <w:p>
      <w:pPr>
        <w:pStyle w:val="term"/>
      </w:pPr>
      <w:r>
        <w:t xml:space="preserve">декурарис —</w:t>
      </w:r>
    </w:p>
    <w:p>
      <w:pPr>
        <w:pStyle w:val="description"/>
      </w:pPr>
      <w:r>
        <w:t xml:space="preserve">фотонный компьютер.</w:t>
      </w:r>
    </w:p>
    <w:p>
      <w:pPr>
        <w:pStyle w:val="subTermLabel"/>
      </w:pPr>
      <w:r>
        <w:t xml:space="preserve">Антоним: </w:t>
      </w:r>
      <w:r>
        <w:rPr>
          <w:rStyle w:val="description"/>
          <w:i w:val="false"/>
        </w:rPr>
        <w:t xml:space="preserve">да</w:t>
      </w:r>
      <w:r>
        <w:t xml:space="preserve">.</w:t>
      </w:r>
    </w:p>
    <w:p>
      <w:pPr>
        <w:pStyle w:val="term"/>
      </w:pPr>
      <w:r>
        <w:t xml:space="preserve">декурлаксы —</w:t>
      </w:r>
    </w:p>
    <w:p>
      <w:pPr>
        <w:pStyle w:val="description"/>
      </w:pPr>
      <w:r>
        <w:t xml:space="preserve">индивидуальные антигравитационные площадки</w:t>
      </w:r>
    </w:p>
    <w:p>
      <w:pPr>
        <w:pStyle w:val="term"/>
      </w:pPr>
      <w:r>
        <w:t xml:space="preserve">деллиркопсия —</w:t>
      </w:r>
    </w:p>
    <w:p>
      <w:pPr>
        <w:pStyle w:val="description"/>
      </w:pPr>
      <w:r>
        <w:t xml:space="preserve">телепатическое общение целостными Формо-Образами.</w:t>
      </w:r>
    </w:p>
    <w:p>
      <w:pPr>
        <w:pStyle w:val="subTermLabel"/>
      </w:pPr>
      <w:r>
        <w:t xml:space="preserve">Синоним: </w:t>
      </w:r>
      <w:r>
        <w:rPr>
          <w:rStyle w:val="description"/>
          <w:b/>
          <w:i w:val="false"/>
        </w:rPr>
        <w:t xml:space="preserve">деллиркопсическое общение</w:t>
      </w:r>
      <w:r>
        <w:t xml:space="preserve">.</w:t>
      </w:r>
    </w:p>
    <w:p>
      <w:pPr>
        <w:pStyle w:val="term"/>
      </w:pPr>
      <w:r>
        <w:t xml:space="preserve">депендентность </w:t>
      </w:r>
      <w:r>
        <w:rPr>
          <w:b w:val="false"/>
          <w:bCs w:val="false"/>
          <w:i/>
          <w:iCs/>
          <w:sz w:val="20"/>
          <w:szCs w:val="20"/>
        </w:rPr>
        <w:t xml:space="preserve">— (от лат. dependeo – зависеть от чего-либо) —</w:t>
      </w:r>
    </w:p>
    <w:p>
      <w:pPr>
        <w:pStyle w:val="description"/>
      </w:pPr>
      <w:r>
        <w:t xml:space="preserve">взаимозависимость реализационных возможностей Фокусных Динамик (ФД) разно-Качественных Формо-Творцов от конкретных условий эксгиберации фокусируемой ими Формы Самосознания (Схемы Синтеза)</w:t>
      </w:r>
    </w:p>
    <w:p>
      <w:pPr>
        <w:pStyle w:val="term"/>
      </w:pPr>
      <w:r>
        <w:t xml:space="preserve">деплиативность —</w:t>
      </w:r>
    </w:p>
    <w:p>
      <w:pPr>
        <w:pStyle w:val="description"/>
      </w:pPr>
      <w:r>
        <w:t xml:space="preserve">низковибрационность, низкокачественность Фокусной Динамики (ФД) по сравнению с более благоприятными для Схемы Синтеза реализационными возможностями определенного типа бирвуляртности; пониженная качественность при субъективной оценке разных психических состояний для Форм, принадлежащих к одному типу Сознания и проявленных в одном диапазоне мерности</w:t>
      </w:r>
    </w:p>
    <w:p>
      <w:pPr>
        <w:pStyle w:val="term"/>
      </w:pPr>
      <w:r>
        <w:t xml:space="preserve">деплиативный —</w:t>
      </w:r>
    </w:p>
    <w:p>
      <w:pPr>
        <w:pStyle w:val="description"/>
      </w:pPr>
      <w:r>
        <w:t xml:space="preserve">низковибрационный, низкокачественноственный относительно среднестатистических (общепринятых) характеристик и критериев определенного типа бирвуляртности.</w:t>
      </w:r>
    </w:p>
    <w:p>
      <w:pPr>
        <w:pStyle w:val="subTermLabel"/>
      </w:pPr>
      <w:r>
        <w:t xml:space="preserve">В словосочетании: </w:t>
      </w:r>
      <w:r>
        <w:rPr>
          <w:rStyle w:val="description"/>
          <w:i w:val="false"/>
        </w:rPr>
        <w:t xml:space="preserve">деплиативная Фокусная Динамика</w:t>
      </w:r>
      <w:r>
        <w:rPr>
          <w:rStyle w:val="description"/>
          <w:i w:val="false"/>
        </w:rPr>
        <w:t xml:space="preserve"> – сравнительный критерий соответствия Фокусной Динамики (ФД) Формо-Творцов рассматриваемой Формы Самосознания (ФС) по отношению к особенностям её Схемы Синтеза; свилгс-сферационная ФД Формы Самосознания с преобладанием в ней каких-то из протоформных тенденций, ведущих к её деградации (понижению качественности, свойственной данному типу бирвуляртности.</w:t>
      </w:r>
    </w:p>
    <w:p>
      <w:pPr>
        <w:pStyle w:val="subTermLabel"/>
      </w:pPr>
      <w:r>
        <w:t xml:space="preserve">Синоним: </w:t>
      </w:r>
      <w:r>
        <w:rPr>
          <w:rStyle w:val="description"/>
          <w:i w:val="false"/>
        </w:rPr>
        <w:t xml:space="preserve">амплиативный</w:t>
      </w:r>
      <w:r>
        <w:t xml:space="preserve">.</w:t>
      </w:r>
    </w:p>
    <w:p>
      <w:pPr>
        <w:pStyle w:val="term"/>
      </w:pPr>
      <w:r>
        <w:t xml:space="preserve">десклонвертизация —</w:t>
      </w:r>
    </w:p>
    <w:p>
      <w:pPr>
        <w:pStyle w:val="description"/>
      </w:pPr>
      <w:r>
        <w:t xml:space="preserve">поуровневое декодирование, сортировка и клекс-клонирование Идеальных Матриц с тщательным сопоставлением ССС-ТАИЙ-ССС-Потоков, поступающих из других «Секторов», с Эталонным Чистым Качеством данного «Сектора»</w:t>
      </w:r>
    </w:p>
    <w:p>
      <w:pPr>
        <w:pStyle w:val="term"/>
      </w:pPr>
      <w:r>
        <w:t xml:space="preserve">дефинитивный </w:t>
      </w:r>
      <w:r>
        <w:rPr>
          <w:b w:val="false"/>
          <w:bCs w:val="false"/>
          <w:i/>
          <w:iCs/>
          <w:sz w:val="20"/>
          <w:szCs w:val="20"/>
        </w:rPr>
        <w:t xml:space="preserve">— (от лат. definitus – определённый, конкретный, точный) —</w:t>
      </w:r>
    </w:p>
    <w:p>
      <w:pPr>
        <w:pStyle w:val="description"/>
      </w:pPr>
      <w:r>
        <w:t xml:space="preserve">конкретный, определённый, локально рассматриваемый в субъективной Фокусной Динамике (ФД)</w:t>
      </w:r>
    </w:p>
    <w:p>
      <w:pPr>
        <w:pStyle w:val="term"/>
      </w:pPr>
      <w:r>
        <w:t xml:space="preserve">дефинитирование </w:t>
      </w:r>
      <w:r>
        <w:rPr>
          <w:b w:val="false"/>
          <w:bCs w:val="false"/>
          <w:i/>
          <w:iCs/>
          <w:sz w:val="20"/>
          <w:szCs w:val="20"/>
        </w:rPr>
        <w:t xml:space="preserve">— (от лат. definition – определение, точное указание) —</w:t>
      </w:r>
    </w:p>
    <w:p>
      <w:pPr>
        <w:pStyle w:val="description"/>
      </w:pPr>
      <w:r>
        <w:t xml:space="preserve">качественный прогресс, эволюционное Возрождение, восстановление Фокусной Динамики (ФД) в более амплиативном для данной (ллууввумической) Схемы Синтеза со- стоянии; выход ФД из состояния бирвуляртной декондицификации</w:t>
      </w:r>
    </w:p>
    <w:p>
      <w:pPr>
        <w:pStyle w:val="term"/>
      </w:pPr>
      <w:r>
        <w:t xml:space="preserve">дефинитусный </w:t>
      </w:r>
      <w:r>
        <w:rPr>
          <w:b w:val="false"/>
          <w:bCs w:val="false"/>
          <w:i/>
          <w:iCs/>
          <w:sz w:val="20"/>
          <w:szCs w:val="20"/>
        </w:rPr>
        <w:t xml:space="preserve">— (от лат. definitus – определенный, конкретный, специальный) —</w:t>
      </w:r>
    </w:p>
    <w:p>
      <w:pPr>
        <w:pStyle w:val="description"/>
      </w:pPr>
      <w:r>
        <w:t xml:space="preserve">закономерный</w:t>
      </w:r>
    </w:p>
    <w:p>
      <w:pPr>
        <w:pStyle w:val="term"/>
      </w:pPr>
      <w:r>
        <w:t xml:space="preserve">деформитизироваться </w:t>
      </w:r>
      <w:r>
        <w:rPr>
          <w:b w:val="false"/>
          <w:bCs w:val="false"/>
          <w:i/>
          <w:iCs/>
          <w:sz w:val="20"/>
          <w:szCs w:val="20"/>
        </w:rPr>
        <w:t xml:space="preserve">— (от лат. deformis – искажённый, не имеющий форму) —</w:t>
      </w:r>
    </w:p>
    <w:p>
      <w:pPr>
        <w:pStyle w:val="description"/>
      </w:pPr>
      <w:r>
        <w:t xml:space="preserve">терять форму проявления через Фокусную Динамику (ФД) какой-либо личности</w:t>
      </w:r>
    </w:p>
    <w:p>
      <w:pPr>
        <w:pStyle w:val="term"/>
      </w:pPr>
      <w:r>
        <w:t xml:space="preserve">деципиенсность </w:t>
      </w:r>
      <w:r>
        <w:rPr>
          <w:b w:val="false"/>
          <w:bCs w:val="false"/>
          <w:i/>
          <w:iCs/>
          <w:sz w:val="20"/>
          <w:szCs w:val="20"/>
        </w:rPr>
        <w:t xml:space="preserve">— (от лат. deception – обман, ложь) —</w:t>
      </w:r>
    </w:p>
    <w:p>
      <w:pPr>
        <w:pStyle w:val="description"/>
      </w:pPr>
      <w:r>
        <w:t xml:space="preserve">иллюзорность, ложность, воображаемость, высокая степень субъективизма</w:t>
      </w:r>
    </w:p>
    <w:p>
      <w:pPr>
        <w:pStyle w:val="term"/>
      </w:pPr>
      <w:r>
        <w:t xml:space="preserve">диверсивный </w:t>
      </w:r>
      <w:r>
        <w:rPr>
          <w:b w:val="false"/>
          <w:bCs w:val="false"/>
          <w:i/>
          <w:iCs/>
          <w:sz w:val="20"/>
          <w:szCs w:val="20"/>
        </w:rPr>
        <w:t xml:space="preserve">— (от анг. diverse – различный, разнообразный, иной, отличный от исходного) —</w:t>
      </w:r>
    </w:p>
    <w:p>
      <w:pPr>
        <w:pStyle w:val="description"/>
      </w:pPr>
      <w:r>
        <w:rPr>
          <w:i/>
        </w:rPr>
        <w:t xml:space="preserve">значение близко к общепринятому</w:t>
      </w:r>
      <w:r>
        <w:t xml:space="preserve">: отличающийся.</w:t>
      </w:r>
    </w:p>
    <w:p>
      <w:pPr>
        <w:pStyle w:val="subTermLabel"/>
      </w:pPr>
      <w:r>
        <w:t xml:space="preserve">В словосочетании: </w:t>
      </w:r>
      <w:r>
        <w:rPr>
          <w:rStyle w:val="description"/>
          <w:i w:val="false"/>
        </w:rPr>
        <w:t xml:space="preserve">диверсивная часть генома</w:t>
      </w:r>
      <w:r>
        <w:rPr>
          <w:rStyle w:val="description"/>
          <w:i w:val="false"/>
        </w:rPr>
        <w:t xml:space="preserve"> – так называемая «мусорная», разнопротоформная часть, свойственная каждому геному.</w:t>
      </w:r>
    </w:p>
    <w:p>
      <w:pPr>
        <w:pStyle w:val="term"/>
      </w:pPr>
      <w:r>
        <w:t xml:space="preserve">диверсификация </w:t>
      </w:r>
      <w:r>
        <w:rPr>
          <w:b w:val="false"/>
          <w:bCs w:val="false"/>
          <w:i/>
          <w:iCs/>
          <w:sz w:val="20"/>
          <w:szCs w:val="20"/>
        </w:rPr>
        <w:t xml:space="preserve">— (от анг. diverse – различный, разнообразный, иной, отличный от исходного) —</w:t>
      </w:r>
    </w:p>
    <w:p>
      <w:pPr>
        <w:pStyle w:val="description"/>
      </w:pPr>
      <w:r>
        <w:t xml:space="preserve">качественная структурная перестройка Фокусной Динамики (ФД) с целью повышения реализационного разнообразия и функциональной разносторонности; распространение Смысла СФУУРММ-Формы на новые, ранее не свойственные ей виды деятельности и сферы реализационного творчества Форм Самосознаний (ФС)</w:t>
      </w:r>
    </w:p>
    <w:p>
      <w:pPr>
        <w:pStyle w:val="term"/>
      </w:pPr>
      <w:r>
        <w:t xml:space="preserve">дивульгированный </w:t>
      </w:r>
      <w:r>
        <w:rPr>
          <w:b w:val="false"/>
          <w:bCs w:val="false"/>
          <w:i/>
          <w:iCs/>
          <w:sz w:val="20"/>
          <w:szCs w:val="20"/>
        </w:rPr>
        <w:t xml:space="preserve">— (от лат. divulgatus – распространённый, обыкновенный) —</w:t>
      </w:r>
    </w:p>
    <w:p>
      <w:pPr>
        <w:pStyle w:val="description"/>
      </w:pPr>
      <w:r>
        <w:t xml:space="preserve">относящийся к одному типу бирвуляртности (Схеме Синтеза), но мульти-поляризационно-симультанно эксгиберированный во всевозможных условиях Пространства-Времени.</w:t>
      </w:r>
    </w:p>
    <w:p>
      <w:pPr>
        <w:pStyle w:val="subTermLabel"/>
      </w:pPr>
      <w:r>
        <w:t xml:space="preserve">В словосочетании: </w:t>
      </w:r>
      <w:r>
        <w:rPr>
          <w:rStyle w:val="description"/>
          <w:i w:val="false"/>
        </w:rPr>
        <w:t xml:space="preserve">дивульгированные Формы Самосознаний (ФС)</w:t>
      </w:r>
      <w:r>
        <w:rPr>
          <w:rStyle w:val="description"/>
          <w:i w:val="false"/>
        </w:rPr>
        <w:t xml:space="preserve"> – ФС относящиеся к одному типу бирвуляртности (Схеме Синтеза), мульти-поляризационно-симультанно эксгиберированные во всевозможных условиях Пространства-Времени.</w:t>
      </w:r>
    </w:p>
    <w:p>
      <w:pPr>
        <w:pStyle w:val="term"/>
      </w:pPr>
      <w:r>
        <w:t xml:space="preserve">димидиокларусный —</w:t>
      </w:r>
    </w:p>
    <w:p>
      <w:pPr>
        <w:pStyle w:val="description"/>
      </w:pPr>
      <w:r>
        <w:t xml:space="preserve">плазменно-лучевой.</w:t>
      </w:r>
    </w:p>
    <w:p>
      <w:pPr>
        <w:pStyle w:val="subTermLabel"/>
      </w:pPr>
      <w:r>
        <w:t xml:space="preserve">В словосочетании: </w:t>
      </w:r>
      <w:r>
        <w:rPr>
          <w:rStyle w:val="description"/>
          <w:i w:val="false"/>
        </w:rPr>
        <w:t xml:space="preserve">димидиокларусная Форма Самосознания (ФС)</w:t>
      </w:r>
      <w:r>
        <w:rPr>
          <w:rStyle w:val="description"/>
          <w:i w:val="false"/>
        </w:rPr>
        <w:t xml:space="preserve"> – «плазменно-лучевой» аналог НУУ-ВВУ-Формо-Типа; переходная ФС из флаксовых ФС 4-5-мерного диапазона в вуолдсовые ФС 5-6-мерного диапазона эксгиберации.</w:t>
      </w:r>
    </w:p>
    <w:p>
      <w:pPr>
        <w:pStyle w:val="term"/>
      </w:pPr>
      <w:r>
        <w:t xml:space="preserve">димидиомиттенсный —</w:t>
      </w:r>
    </w:p>
    <w:p>
      <w:pPr>
        <w:pStyle w:val="description"/>
      </w:pPr>
      <w:r>
        <w:t xml:space="preserve">признак Формы Самосознания (ФС), означающий, что в её организме помимо привычной нам биологической составляющей есть плазменные компоненты, относящиеся к следующему 4-5 мерному диапазону проявления.</w:t>
      </w:r>
    </w:p>
    <w:p>
      <w:pPr>
        <w:pStyle w:val="subTermLabel"/>
      </w:pPr>
      <w:r>
        <w:t xml:space="preserve">В словосочетаниях: </w:t>
      </w:r>
      <w:r>
        <w:rPr>
          <w:rStyle w:val="description"/>
          <w:i w:val="false"/>
        </w:rPr>
        <w:t xml:space="preserve">димидиомиттенсная ФС</w:t>
      </w:r>
      <w:r>
        <w:rPr>
          <w:rStyle w:val="description"/>
          <w:i w:val="false"/>
        </w:rPr>
        <w:t xml:space="preserve"> – «биоплазменный» аналог НУУ-ВВУ-Формо-Типа — НУ-УЛЛ-ВВУ (то же, что и НУУ-ЛЛ-ВВУ), переходная ФС из биологических ФС 3-4-мерного диапазона во флаксовые ФС 4-5-мерного диапазона эксгиберации;</w:t>
      </w:r>
    </w:p>
    <w:p>
      <w:pPr>
        <w:pStyle w:val="description"/>
      </w:pPr>
      <w:r>
        <w:rPr>
          <w:rStyle w:val="description"/>
          <w:i w:val="false"/>
        </w:rPr>
        <w:t xml:space="preserve">димидиомиттенсная цивилизация</w:t>
      </w:r>
      <w:r>
        <w:rPr>
          <w:rStyle w:val="description"/>
          <w:i w:val="false"/>
        </w:rPr>
        <w:t xml:space="preserve"> – null.</w:t>
      </w:r>
    </w:p>
    <w:p>
      <w:pPr>
        <w:pStyle w:val="subTermLabel"/>
      </w:pPr>
      <w:r>
        <w:t xml:space="preserve">Производное: </w:t>
      </w:r>
      <w:r>
        <w:rPr>
          <w:rStyle w:val="description"/>
          <w:i w:val="false"/>
        </w:rPr>
        <w:t xml:space="preserve">биоплазменный</w:t>
      </w:r>
      <w:r>
        <w:t xml:space="preserve">.</w:t>
      </w:r>
    </w:p>
    <w:p>
      <w:pPr>
        <w:pStyle w:val="term"/>
      </w:pPr>
      <w:r>
        <w:t xml:space="preserve">диморфусный —</w:t>
      </w:r>
    </w:p>
    <w:p>
      <w:pPr>
        <w:pStyle w:val="description"/>
      </w:pPr>
      <w:r>
        <w:t xml:space="preserve">внутрикачественный, многозначимый, многовариантный.</w:t>
      </w:r>
    </w:p>
    <w:p>
      <w:pPr>
        <w:pStyle w:val="subTermLabel"/>
      </w:pPr>
      <w:r>
        <w:t xml:space="preserve">В словосочетании: </w:t>
      </w:r>
      <w:r>
        <w:rPr>
          <w:rStyle w:val="description"/>
          <w:i w:val="false"/>
        </w:rPr>
        <w:t xml:space="preserve">диморфусный Синтез</w:t>
      </w:r>
      <w:r>
        <w:rPr>
          <w:rStyle w:val="description"/>
          <w:i w:val="false"/>
        </w:rPr>
        <w:t xml:space="preserve"> – фоновый Синтез, догетерогенеусный Синтез.</w:t>
      </w:r>
    </w:p>
    <w:p>
      <w:pPr>
        <w:pStyle w:val="term"/>
      </w:pPr>
      <w:r>
        <w:t xml:space="preserve">дисполярность электромагнитная —</w:t>
      </w:r>
    </w:p>
    <w:p>
      <w:pPr>
        <w:pStyle w:val="description"/>
      </w:pPr>
      <w:r>
        <w:t xml:space="preserve">относится к ОЛЛАКТ-системе; для Форм Самосознаний (ФС) 2,5-4,0-мерного диапазона «внутренний» (в рамках диапазона) Механизм реализации Принципов Диффузгентности, Сллоогрентности, Дувуйллерртности и Мультиполяризации Фокусных Динамик (ФД) всех ФС через конвергенционное взаимодействие СФУУРММ-Форм (на базе свойств «гравитационных дискретностей» УУ-Форм Информации)</w:t>
      </w:r>
    </w:p>
    <w:p>
      <w:pPr>
        <w:pStyle w:val="term"/>
      </w:pPr>
      <w:r>
        <w:t xml:space="preserve">диссонационная Пассивность —</w:t>
      </w:r>
    </w:p>
    <w:p>
      <w:pPr>
        <w:pStyle w:val="description"/>
      </w:pPr>
      <w:r>
        <w:t xml:space="preserve">тензорность по отношению к уравновешенным «внутренним» состояниям, свойственным данным р-Конфигурациям до осуществления Акта меркавгнации.</w:t>
      </w:r>
    </w:p>
    <w:p>
      <w:pPr>
        <w:pStyle w:val="subTermLabel"/>
      </w:pPr>
      <w:r>
        <w:t xml:space="preserve">В словосочетании: </w:t>
      </w:r>
      <w:r>
        <w:rPr>
          <w:rStyle w:val="description"/>
          <w:i w:val="false"/>
        </w:rPr>
        <w:t xml:space="preserve">состояние диссонационной Пассивности</w:t>
      </w:r>
      <w:r>
        <w:t xml:space="preserve">.</w:t>
      </w:r>
    </w:p>
    <w:p>
      <w:pPr>
        <w:pStyle w:val="term"/>
      </w:pPr>
      <w:r>
        <w:t xml:space="preserve">диссонационное расстояние —</w:t>
      </w:r>
    </w:p>
    <w:p>
      <w:pPr>
        <w:pStyle w:val="description"/>
      </w:pPr>
      <w:r>
        <w:t xml:space="preserve">квантовый эффект, отражающий качественную разницу между данной фокусной Конфигурацией и той, которая является наиболее уравновешенной по абсолютно всем Векторам разнокачественно синтезированных энергоинформационных взаимосвязей, структурирующих данный резопазон проявления; через субъективизм систем Восприятия оно (диссонационное расстояние) производит в Самосознании эффект визуального «разделения» — во Времени и Пространстве — всех разнокачественных Форм Самосознаний (ФС)</w:t>
      </w:r>
    </w:p>
    <w:p>
      <w:pPr>
        <w:pStyle w:val="term"/>
      </w:pPr>
      <w:r>
        <w:t xml:space="preserve">дисторсивность </w:t>
      </w:r>
      <w:r>
        <w:rPr>
          <w:b w:val="false"/>
          <w:bCs w:val="false"/>
          <w:i/>
          <w:iCs/>
          <w:sz w:val="20"/>
          <w:szCs w:val="20"/>
        </w:rPr>
        <w:t xml:space="preserve">— (от лат. distorsi – искривлять, выворачивать) —</w:t>
      </w:r>
    </w:p>
    <w:p>
      <w:pPr>
        <w:pStyle w:val="description"/>
      </w:pPr>
      <w:r>
        <w:t xml:space="preserve">искажённость, деструктивная деформация в Фокусной Динамике (ФД) Формо-Творцов изначального Смысла первичных эфирных кодировок в системах субъективного Восприятия и в качественных Реакциях ССЛОО- СС-СНАА-Творцов Вторичной Энерго-Плазмы в силу присутствия в субтеррансивных системах Восприятия различных Форм Самосознаний (ФС) эффекта инерционного запаздывания в ФД осуществляемых ими ВЭН-«распаковок»</w:t>
      </w:r>
    </w:p>
    <w:p>
      <w:pPr>
        <w:pStyle w:val="term"/>
      </w:pPr>
      <w:r>
        <w:t xml:space="preserve">диумми-илскз —</w:t>
      </w:r>
    </w:p>
    <w:p>
      <w:pPr>
        <w:pStyle w:val="description"/>
      </w:pPr>
      <w:r>
        <w:t xml:space="preserve">ваобби (фотонно-глюонный «Каркас»), присущий всем версиям Физических Глобусов (ФГ) Венеры</w:t>
      </w:r>
    </w:p>
    <w:p>
      <w:pPr>
        <w:pStyle w:val="term"/>
      </w:pPr>
      <w:r>
        <w:t xml:space="preserve">диффеоморфизм —</w:t>
      </w:r>
    </w:p>
    <w:p>
      <w:pPr>
        <w:pStyle w:val="description"/>
      </w:pPr>
      <w:r>
        <w:t xml:space="preserve">взаимно однозначное и непрерывно дифференцируемое отображение дифференцируемого многообразия М (например, области в евклидовом пространстве) в дифференцируемое многообразие N, обратное к которому тоже является непрерывно дифференцируемым; любой диффеоморфизм является гомеоморфизмом, но не наоборот</w:t>
      </w:r>
    </w:p>
    <w:p>
      <w:pPr>
        <w:pStyle w:val="term"/>
      </w:pPr>
      <w:r>
        <w:t xml:space="preserve">диффеоморфность —</w:t>
      </w:r>
    </w:p>
    <w:p>
      <w:pPr>
        <w:pStyle w:val="description"/>
      </w:pPr>
      <w:r>
        <w:t xml:space="preserve">множественность, качественное разнообразие, дискретность, наличие у Фокусных Динамик (ФД) признаков нетождественности</w:t>
      </w:r>
    </w:p>
    <w:p>
      <w:pPr>
        <w:pStyle w:val="term"/>
      </w:pPr>
      <w:r>
        <w:t xml:space="preserve">диффузгентный </w:t>
      </w:r>
      <w:r>
        <w:rPr>
          <w:b w:val="false"/>
          <w:bCs w:val="false"/>
          <w:i/>
          <w:iCs/>
          <w:sz w:val="20"/>
          <w:szCs w:val="20"/>
        </w:rPr>
        <w:t xml:space="preserve">— (от лат. diffuse – пространство, обстоятельство, путано, бессвязно) —</w:t>
      </w:r>
    </w:p>
    <w:p>
      <w:pPr>
        <w:pStyle w:val="description"/>
      </w:pPr>
      <w:r>
        <w:t xml:space="preserve">совпадает с общепринятым значением: переходный, адаптационный, пограничный.</w:t>
      </w:r>
    </w:p>
    <w:p>
      <w:pPr>
        <w:pStyle w:val="subTermLabel"/>
      </w:pPr>
      <w:r>
        <w:t xml:space="preserve">В словосочетаниях: </w:t>
      </w:r>
      <w:r>
        <w:rPr>
          <w:rStyle w:val="description"/>
          <w:i w:val="false"/>
        </w:rPr>
        <w:t xml:space="preserve">диффузгентная Форма</w:t>
      </w:r>
      <w:r>
        <w:rPr>
          <w:rStyle w:val="description"/>
          <w:i w:val="false"/>
        </w:rPr>
        <w:t xml:space="preserve"> – «посредническая» или «переходная» («адаптационная», «пограничная»); Конфигурация такой формы специфически структурирована таким образом, чтобы, наряду с одной Прото-Формой, давать возможность к проявлению и реализационным Формам некоторых типов Коллективных Разумов других Прото-Форм ГООЛГАМАА-А.</w:t>
      </w:r>
      <w:r>
        <w:rPr>
          <w:rStyle w:val="description"/>
          <w:i w:val="false"/>
        </w:rPr>
        <w:t xml:space="preserve">диффузгентные Вселенные</w:t>
      </w:r>
      <w:r>
        <w:rPr>
          <w:rStyle w:val="description"/>
          <w:i w:val="false"/>
        </w:rPr>
        <w:t xml:space="preserve"> – отличаются от «аналогентных» Вселенных тем, что в процессах Синтеза Аспектов трёх или более совместимых доминантных Качеств так же активно используют и Аспекты одного или нескольких Чистых Качеств из группы условно антагонистичных;</w:t>
      </w:r>
    </w:p>
    <w:p>
      <w:pPr>
        <w:pStyle w:val="subTermLabel"/>
      </w:pPr>
      <w:r>
        <w:t xml:space="preserve">В словосочетаниях: </w:t>
      </w:r>
      <w:r>
        <w:rPr>
          <w:rStyle w:val="description"/>
          <w:i w:val="false"/>
        </w:rPr>
        <w:t xml:space="preserve">диффузгентная Форма</w:t>
      </w:r>
      <w:r>
        <w:rPr>
          <w:rStyle w:val="description"/>
          <w:i w:val="false"/>
        </w:rPr>
        <w:t xml:space="preserve"> – «посредническая» или «переходная» («адаптационная», «пограничная»); Конфигурация такой формы специфически структурирована таким образом, чтобы, наряду с одной Прото-Формой, давать возможность к проявлению и реализационным Формам некоторых типов Коллективных Разумов других Прото-Форм ГООЛГАМАА-А.</w:t>
      </w:r>
      <w:r>
        <w:rPr>
          <w:rStyle w:val="description"/>
          <w:i w:val="false"/>
        </w:rPr>
        <w:t xml:space="preserve">диффузгентные Вселенные</w:t>
      </w:r>
      <w:r>
        <w:rPr>
          <w:rStyle w:val="description"/>
          <w:i w:val="false"/>
        </w:rPr>
        <w:t xml:space="preserve"> – отличаются от «аналогентных» Вселенных тем, что в процессах Синтеза Аспектов трёх или более совместимых доминантных Качеств так же активно используют и Аспекты одного или нескольких Чистых Качеств из группы условно антагонистичных;</w:t>
      </w:r>
    </w:p>
    <w:p>
      <w:pPr>
        <w:pStyle w:val="description"/>
      </w:pPr>
      <w:r>
        <w:rPr>
          <w:rStyle w:val="description"/>
          <w:i w:val="false"/>
        </w:rPr>
        <w:t xml:space="preserve">диффузгентная Форма</w:t>
      </w:r>
      <w:r>
        <w:rPr>
          <w:rStyle w:val="description"/>
          <w:i w:val="false"/>
        </w:rPr>
        <w:t xml:space="preserve"> – «посредническая» или «переходная» («адаптационная», «пограничная»); Конфигурация такой формы специфически структурирована таким образом, чтобы, наряду с одной Прото-Формой, давать возможность к проявлению и реализационным Формам некоторых типов Коллективных Разумов других Прото-Форм ГООЛГАМАА-А.</w:t>
      </w:r>
    </w:p>
    <w:p>
      <w:pPr>
        <w:pStyle w:val="subTermLabel"/>
      </w:pPr>
      <w:r>
        <w:t xml:space="preserve">Производное: </w:t>
      </w:r>
      <w:r>
        <w:rPr>
          <w:rStyle w:val="description"/>
          <w:b/>
          <w:i w:val="false"/>
        </w:rPr>
        <w:t xml:space="preserve">диффузгентность</w:t>
      </w:r>
      <w:r>
        <w:t xml:space="preserve">.</w:t>
      </w:r>
    </w:p>
    <w:p>
      <w:pPr>
        <w:pStyle w:val="term"/>
      </w:pPr>
      <w:r>
        <w:t xml:space="preserve">дйюррууллсный —</w:t>
      </w:r>
    </w:p>
    <w:p>
      <w:pPr>
        <w:pStyle w:val="description"/>
      </w:pPr>
      <w:r>
        <w:t xml:space="preserve">термин введён для того, чтобы подчеркнуть </w:t>
      </w:r>
      <w:r>
        <w:rPr>
          <w:i/>
        </w:rPr>
        <w:t xml:space="preserve">НЕволновую</w:t>
      </w:r>
      <w:r>
        <w:t xml:space="preserve"> (с позиций физики) Природу множества типов эксгиберации за пределами 3-4-мерного диапазона; означает любой тип проявления Энерго-Информации во всевозможных условиях Пространства-Времени (НАДволновые, волновые или нутационные и ДОволновые).</w:t>
      </w:r>
    </w:p>
    <w:p>
      <w:pPr>
        <w:pStyle w:val="subTermLabel"/>
      </w:pPr>
      <w:r>
        <w:t xml:space="preserve">В словосочетании: </w:t>
      </w:r>
      <w:r>
        <w:rPr>
          <w:rStyle w:val="description"/>
          <w:i w:val="false"/>
        </w:rPr>
        <w:t xml:space="preserve">дйюррууллсный режим</w:t>
      </w:r>
      <w:r>
        <w:rPr>
          <w:rStyle w:val="description"/>
          <w:i w:val="false"/>
        </w:rPr>
        <w:t xml:space="preserve"> – неволновой режим эксгиберации.</w:t>
      </w:r>
    </w:p>
    <w:p>
      <w:pPr>
        <w:pStyle w:val="term"/>
      </w:pPr>
      <w:r>
        <w:t xml:space="preserve">длууллоновый —</w:t>
      </w:r>
    </w:p>
    <w:p>
      <w:pPr>
        <w:pStyle w:val="description"/>
      </w:pPr>
      <w:r>
        <w:t xml:space="preserve">аналог квантовых проекций флаксовых фалхатов и малсонов (относится к высокоразвитыми дооллсам)</w:t>
      </w:r>
    </w:p>
    <w:p>
      <w:pPr>
        <w:pStyle w:val="term"/>
      </w:pPr>
      <w:r>
        <w:t xml:space="preserve">дономер —</w:t>
      </w:r>
    </w:p>
    <w:p>
      <w:pPr>
        <w:pStyle w:val="description"/>
      </w:pPr>
      <w:r>
        <w:t xml:space="preserve">специальное устройство (вместе с дараппеллатором) внутри кампадволара, которое определяет и закрепляет за вами индивидуальный Звуковой Космический Код (ЗКК), точно соответствующий вашей ННААССММ</w:t>
      </w:r>
    </w:p>
    <w:p>
      <w:pPr>
        <w:pStyle w:val="term"/>
      </w:pPr>
      <w:r>
        <w:t xml:space="preserve">дооллттрокный —</w:t>
      </w:r>
    </w:p>
    <w:p>
      <w:pPr>
        <w:pStyle w:val="description"/>
      </w:pPr>
      <w:r>
        <w:t xml:space="preserve">2-3-мерный диапазон Творческой Динамики «Третичной» Энерго-Плазмы</w:t>
      </w:r>
    </w:p>
    <w:p>
      <w:pPr>
        <w:pStyle w:val="term"/>
      </w:pPr>
      <w:r>
        <w:t xml:space="preserve">дооллсы —</w:t>
      </w:r>
    </w:p>
    <w:p>
      <w:pPr>
        <w:pStyle w:val="description"/>
      </w:pPr>
      <w:r>
        <w:t xml:space="preserve">октаэдральные Формы Самосознания (ФС); дооллсовые коллективные субъективные Реальности, занимают по нашей — сугубо человеческой (то есть с учётом требований только нашей Схемы Синтеза!) — классификации более низкий, 2-3-мерный, диапазон, однако, будучи более совместимыми с нашей Схемой, Творцы-дооллсы обеспечивают практически весь спектр функционирования нашего биологического организма, их Фокусные Динамики (ФД) лежат в основе формирования нашей кварко-адронно-барионной «материальности», всех средне- и длинноволновых ФС нашей Физической Вселенной</w:t>
      </w:r>
    </w:p>
    <w:p>
      <w:pPr>
        <w:pStyle w:val="term"/>
      </w:pPr>
      <w:r>
        <w:t xml:space="preserve">ДРУОТММ-система —</w:t>
      </w:r>
    </w:p>
    <w:p>
      <w:pPr>
        <w:pStyle w:val="description"/>
      </w:pPr>
      <w:r>
        <w:t xml:space="preserve">универсальная электромагнитная составляющая Формо-систем Миров и Континуумов, проявленных в диапазоне до ±4 мерности, обеспечивающая функционирование всех механизмов необходимых для реализации УУ-ВВУ-копий. </w:t>
      </w:r>
      <w:r>
        <w:rPr>
          <w:i/>
        </w:rPr>
        <w:t xml:space="preserve">Полное название: </w:t>
      </w:r>
      <w:r>
        <w:rPr>
          <w:b/>
        </w:rPr>
        <w:t xml:space="preserve">ОЛЛАКТ-ДРУОТММ-система (ОДС).</w:t>
      </w:r>
    </w:p>
    <w:p>
      <w:pPr>
        <w:pStyle w:val="term"/>
      </w:pPr>
      <w:r>
        <w:t xml:space="preserve">дувуйллерртность —</w:t>
      </w:r>
    </w:p>
    <w:p>
      <w:pPr>
        <w:pStyle w:val="description"/>
      </w:pPr>
      <w:r>
        <w:t xml:space="preserve">последовательный и постепенный инерционный переход всех реализационных Форм Коллективных Разумов из одного качественного состояния в другое, в наибольшей степени резонирующее с предыдущим по всему диапазону спектра данного типа Творческой Активности любой Формы Коллективного Разума</w:t>
      </w:r>
    </w:p>
    <w:p>
      <w:pPr>
        <w:pStyle w:val="term"/>
      </w:pPr>
      <w:r>
        <w:t xml:space="preserve">Дуплекс-Сфера —</w:t>
      </w:r>
    </w:p>
    <w:p>
      <w:pPr>
        <w:pStyle w:val="description"/>
      </w:pPr>
      <w:r>
        <w:t xml:space="preserve">узкоспецифическая Сфера Творчества, структурирующая информационное пространство Самосознания и резонационно используемая Формо-Творцами различных Форм Самосознаний (ФС) для осуществления своих непрерывных творческих реализаций во всех типах субтеррансивных субъективных Реальностей, групп Пространственно-Временных Континуумов (ПВК) и коллективных субъективных Реальностей (КСР); функциональные — по отношению к Фокусной Динамике (ФД) — «зоны» активного многостороннего взаимодействия между этими сложносинтезированными эфирными агрегациями, где каждый субъективный признак в любой из «точек» своей фокусной инициации (субъективного отражения в ФД) симультанно проявляется и через множество своих смысловых противоположностей. В этом понятии под словом «сфера» подразумевается определённая «сфера творчества», некий узкоспецифический информационный потенциал, позволяющий ФД Формо-Творцов любой ФС реализоваться в каком-то конкретном направлении субъективного творчества. А слово «дуплекс» отражает наши ограниченные сурдусивные Представления о двойственности, дуальностности любых из рассматриваемых нами взаимодействий.</w:t>
      </w:r>
    </w:p>
    <w:p>
      <w:pPr>
        <w:pStyle w:val="term"/>
      </w:pPr>
      <w:r>
        <w:t xml:space="preserve">ДУУ-ЛЛИ </w:t>
      </w:r>
      <w:r>
        <w:rPr>
          <w:rStyle w:val="term"/>
          <w:b w:val="false"/>
          <w:i/>
          <w:sz w:val="24"/>
        </w:rPr>
        <w:t xml:space="preserve">— Звуковой Космический Код (ЗКК) —</w:t>
      </w:r>
    </w:p>
    <w:p>
      <w:pPr>
        <w:pStyle w:val="description"/>
      </w:pPr>
      <w:r>
        <w:t xml:space="preserve">динамичные эфирные энергоинформационные структуры ИИССИИДИ-Центров («кармические Каналы»), посредством которых происходит творческое взаимодействие в структурах совокупного Сознания ЛЛУУ-ВВУ- Формы (одновременно через Конфигурации Стерео-Типов всех её Формо-Типов) всего множества «чакрамных личностей» разных Формо-систем Миров.</w:t>
      </w:r>
    </w:p>
    <w:p>
      <w:pPr>
        <w:pStyle w:val="description"/>
      </w:pPr>
      <w:r>
        <w:rPr>
          <w:i/>
        </w:rPr>
        <w:t xml:space="preserve">Звуковой Космический Код (ЗКК): </w:t>
      </w:r>
      <w:r>
        <w:t xml:space="preserve">ДУУ-ЛЛИ</w:t>
      </w:r>
    </w:p>
    <w:p>
      <w:pPr>
        <w:pStyle w:val="term"/>
      </w:pPr>
      <w:r>
        <w:t xml:space="preserve">Душа-Аналог </w:t>
      </w:r>
      <w:r>
        <w:rPr>
          <w:rStyle w:val="term"/>
          <w:b w:val="false"/>
          <w:i/>
          <w:sz w:val="24"/>
        </w:rPr>
        <w:t xml:space="preserve">— Звуковой Космический Код (ЗКК) —</w:t>
      </w:r>
    </w:p>
    <w:p>
      <w:pPr>
        <w:pStyle w:val="description"/>
      </w:pPr>
      <w:r>
        <w:t xml:space="preserve">одно из 216-ти многомерных проявлений качественной Активности и Космического Творчества «Космического Духа» (ТЛААССМА-А), позволяющего биллионам Самосознательных Элементов, составляющих Его Коллективный Разум, распространять в различные Планы Единой Реальности и бесчисленные качественные Уровни Энерго-Плазмы бесконечное множество плазменно-голографических «блоков» («файлов») Информации, накопленной ТЛААССМА-А в одновременном эволюционно-инволюционном Космическом Существовании всех Его Форм.</w:t>
      </w:r>
    </w:p>
    <w:p>
      <w:pPr>
        <w:pStyle w:val="description"/>
      </w:pPr>
      <w:r>
        <w:rPr>
          <w:i/>
        </w:rPr>
        <w:t xml:space="preserve">Звуковой Космический Код (ЗКК): </w:t>
      </w:r>
      <w:r>
        <w:t xml:space="preserve">ССМИИЙСМАА-А</w:t>
      </w:r>
    </w:p>
    <w:p>
      <w:pPr>
        <w:pStyle w:val="term"/>
      </w:pPr>
      <w:r>
        <w:t xml:space="preserve">Душа-Аспект </w:t>
      </w:r>
      <w:r>
        <w:rPr>
          <w:rStyle w:val="term"/>
          <w:b w:val="false"/>
          <w:i/>
          <w:sz w:val="24"/>
        </w:rPr>
        <w:t xml:space="preserve">— Звуковой Космический Код (ЗКК) —</w:t>
      </w:r>
    </w:p>
    <w:p>
      <w:pPr>
        <w:pStyle w:val="description"/>
      </w:pPr>
      <w:r>
        <w:t xml:space="preserve">Коллективное Сознание — один из 144-х основных типов реализационных Форм Аспектов Космического Творчества ССМИИЙСМАА-А (Коллективное Сознание «Душа-Аналог»).</w:t>
      </w:r>
    </w:p>
    <w:p>
      <w:pPr>
        <w:pStyle w:val="description"/>
      </w:pPr>
      <w:r>
        <w:rPr>
          <w:i/>
        </w:rPr>
        <w:t xml:space="preserve">Звуковой Космический Код (ЗКК): </w:t>
      </w:r>
      <w:r>
        <w:t xml:space="preserve">ГООЛГАМАА-А</w:t>
      </w:r>
    </w:p>
    <w:p>
      <w:pPr>
        <w:pStyle w:val="alphabet"/>
      </w:pPr>
      <w:r>
        <w:t>Е</w:t>
      </w:r>
    </w:p>
    <w:p>
      <w:pPr>
        <w:pStyle w:val="term"/>
      </w:pPr>
      <w:r>
        <w:t xml:space="preserve">Единый Суперуниверсальный Импульс-Потенциал —</w:t>
      </w:r>
    </w:p>
    <w:p>
      <w:pPr>
        <w:pStyle w:val="description"/>
      </w:pPr>
      <w:r>
        <w:t xml:space="preserve">Принцип когнитивной Инициации Информации и качественный базис Её конфективного ССС-Состояния</w:t>
      </w:r>
    </w:p>
    <w:p>
      <w:pPr>
        <w:pStyle w:val="alphabet"/>
      </w:pPr>
      <w:r>
        <w:t>З</w:t>
      </w:r>
    </w:p>
    <w:p>
      <w:pPr>
        <w:pStyle w:val="term"/>
      </w:pPr>
      <w:r>
        <w:t xml:space="preserve">Звуковой Космический Код —</w:t>
      </w:r>
    </w:p>
    <w:p>
      <w:pPr>
        <w:pStyle w:val="description"/>
      </w:pPr>
      <w:r>
        <w:t xml:space="preserve">буквенное сочетание, пишется целиком заглавными (</w:t>
      </w:r>
      <w:r>
        <w:rPr>
          <w:i/>
        </w:rPr>
        <w:t xml:space="preserve">например</w:t>
      </w:r>
      <w:r>
        <w:t xml:space="preserve">: СНОО-ССС, ТОО-УУ, ДДИИУЙЙИ, ЛИИЙ-ФФМИ-ЛЛИ); по своей сути является «медитативным ключом», помогающим сознанию медитирующего по резонационному принципу обращаться к структурам коллективного Подсознания или коллективного Надсознания и извлекать необходимую информацию. Источником Звуковых Космических Кодов служит Ииссиидиология.</w:t>
      </w:r>
    </w:p>
    <w:p>
      <w:pPr>
        <w:pStyle w:val="term"/>
      </w:pPr>
      <w:r>
        <w:t xml:space="preserve">зейс-малюс-мейс —</w:t>
      </w:r>
    </w:p>
    <w:p>
      <w:pPr>
        <w:pStyle w:val="description"/>
      </w:pPr>
      <w:r>
        <w:t xml:space="preserve">особый тип ваобби (фотонно-глюонный «Каркас»), присущий газам (аналог ваобби НУУ-ВВУ-Формо-Типов)</w:t>
      </w:r>
    </w:p>
    <w:p>
      <w:pPr>
        <w:pStyle w:val="term"/>
      </w:pPr>
      <w:r>
        <w:t xml:space="preserve">зиллиард —</w:t>
      </w:r>
    </w:p>
    <w:p>
      <w:pPr>
        <w:pStyle w:val="description"/>
      </w:pPr>
      <w:r>
        <w:t xml:space="preserve">условное числа, используемое в Ииссиидиологии для обозначения бесконечно больших величин. Превосходит зиллион и может быть выражено в виде 10(exp)6*n+3, где «n» принадлежит множеству натуральных чисел.</w:t>
      </w:r>
    </w:p>
    <w:p>
      <w:pPr>
        <w:pStyle w:val="term"/>
      </w:pPr>
      <w:r>
        <w:t xml:space="preserve">зиллион —</w:t>
      </w:r>
    </w:p>
    <w:p>
      <w:pPr>
        <w:pStyle w:val="description"/>
      </w:pPr>
      <w:r>
        <w:t xml:space="preserve">условное число, используемое в Ииссиидиологии для обозначения бесконечно больших величин. Может быть выражен в виде 10(exp)6*n, где «n» принадлежит множеству натуральных чисел.</w:t>
      </w:r>
    </w:p>
    <w:p>
      <w:pPr>
        <w:pStyle w:val="alphabet"/>
      </w:pPr>
      <w:r>
        <w:t>И</w:t>
      </w:r>
    </w:p>
    <w:p>
      <w:pPr>
        <w:pStyle w:val="term"/>
      </w:pPr>
      <w:r>
        <w:t xml:space="preserve">Идиопатический Ингредиент —</w:t>
      </w:r>
    </w:p>
    <w:p>
      <w:pPr>
        <w:pStyle w:val="description"/>
      </w:pPr>
      <w:r>
        <w:t xml:space="preserve">первичный, изначальный, первопричинный Фактор эксгиберации любого типа Коллективного Космического Разума (ККР) и любой Формы Самосознания (ФС), обеспечивающий принципиальную качественную основу всех фокусно-эфирных взаимосвязей</w:t>
      </w:r>
    </w:p>
    <w:p>
      <w:pPr>
        <w:pStyle w:val="term"/>
      </w:pPr>
      <w:r>
        <w:t xml:space="preserve">Идиопатические Мультимодусы Чистых Космических Качеств —</w:t>
      </w:r>
    </w:p>
    <w:p>
      <w:pPr>
        <w:pStyle w:val="description"/>
      </w:pPr>
      <w:r>
        <w:t xml:space="preserve">разно-Качественные эфирные сочетания ЙЙЮЛЛУЙГ-Форм и ССНУ- УЙЛЛ-Форм (до 36,0-38,0 мерности)</w:t>
      </w:r>
    </w:p>
    <w:p>
      <w:pPr>
        <w:pStyle w:val="term"/>
      </w:pPr>
      <w:r>
        <w:t xml:space="preserve">ИИЙЙ-ЯА-ЙЙ-"фокус" </w:t>
      </w:r>
      <w:r>
        <w:rPr>
          <w:rStyle w:val="term"/>
          <w:b w:val="false"/>
          <w:i/>
          <w:sz w:val="24"/>
        </w:rPr>
        <w:t xml:space="preserve">— Звуковой Космический Код (ЗКК) —</w:t>
      </w:r>
    </w:p>
    <w:p>
      <w:pPr>
        <w:pStyle w:val="description"/>
      </w:pPr>
      <w:r>
        <w:t xml:space="preserve">многомерная (от ±36 мерности до 0,0) </w:t>
      </w:r>
      <w:r>
        <w:rPr>
          <w:i/>
        </w:rPr>
        <w:t xml:space="preserve">«точка сингуляции»</w:t>
      </w:r>
      <w:r>
        <w:t xml:space="preserve"> внутреннего Пространства-Времени Коллегиального Космического Разума АЙФААР.</w:t>
      </w:r>
    </w:p>
    <w:p>
      <w:pPr>
        <w:pStyle w:val="description"/>
      </w:pPr>
      <w:r>
        <w:rPr>
          <w:i/>
        </w:rPr>
        <w:t xml:space="preserve">Звуковой Космический Код (ЗКК): </w:t>
      </w:r>
      <w:r>
        <w:t xml:space="preserve">ИИЙЙ-ЯА-ЙЙ</w:t>
      </w:r>
    </w:p>
    <w:p>
      <w:pPr>
        <w:pStyle w:val="term"/>
      </w:pPr>
      <w:r>
        <w:t xml:space="preserve">ИИССИИДИ </w:t>
      </w:r>
      <w:r>
        <w:rPr>
          <w:rStyle w:val="term"/>
          <w:b w:val="false"/>
          <w:i/>
          <w:sz w:val="24"/>
        </w:rPr>
        <w:t xml:space="preserve">— Звуковой Космический Код (ЗКК) —</w:t>
      </w:r>
    </w:p>
    <w:p>
      <w:pPr>
        <w:pStyle w:val="description"/>
      </w:pPr>
      <w:r>
        <w:t xml:space="preserve">совокупность творчески активизированных резонансных «точек» Пространства-Времени, принадлежащих к различным качественным Уровням Энерго- Плазмы.</w:t>
      </w:r>
    </w:p>
    <w:p>
      <w:pPr>
        <w:pStyle w:val="description"/>
      </w:pPr>
      <w:r>
        <w:rPr>
          <w:i/>
        </w:rPr>
        <w:t xml:space="preserve">Звуковой Космический Код (ЗКК): </w:t>
      </w:r>
      <w:r>
        <w:t xml:space="preserve">ИИССИИДИ</w:t>
      </w:r>
    </w:p>
    <w:p>
      <w:pPr>
        <w:pStyle w:val="term"/>
      </w:pPr>
      <w:r>
        <w:t xml:space="preserve">ииссиидиология —</w:t>
      </w:r>
    </w:p>
    <w:p>
      <w:pPr>
        <w:pStyle w:val="description"/>
      </w:pPr>
      <w:r>
        <w:t xml:space="preserve">паранаучное знание о Вселенной и Человеке, на современном этапе своего развития играющее роль протонауки. Представляет собой набор убеждений и теорий, претендующих в перспективе на научное обоснование. В изложении представлений об окружающей действительности и природе человека Ииссиидиология ставит перед собой целью создание целостного научно-ориентированного мировоззрения, интегрирующего в себе знания социальных, гуманитарных и естественных наук. Является совокупностью новейших космологических представлений о Вселенной и Человеке и демонстрирует по сути радикально новый конструктивный подход к проведению, анализу и интерпретации любого рода научных исследований, что порождает предпосылки к пересмотру и обновлению существующих научных положений и мировоззренческих норм. Данные представления основываются на принципах многомирия и самосознательности природы любой материальной единицы, постулируя многоуровневую и многомерную структуру пространства и сознания. Автор ииссиидиологии — Орис Васильевич Орис.</w:t>
      </w:r>
    </w:p>
    <w:p>
      <w:pPr>
        <w:pStyle w:val="term"/>
      </w:pPr>
      <w:r>
        <w:t xml:space="preserve">иллинтконт-Версии —</w:t>
      </w:r>
    </w:p>
    <w:p>
      <w:pPr>
        <w:pStyle w:val="description"/>
      </w:pPr>
      <w:r>
        <w:t xml:space="preserve">версии нашей Планетарной Сущности (Земля, ГРЭИЙСЛИИСС) включающие Физический, Астральный, Ментальный, Каузальный и Супраментальный Глобусы</w:t>
      </w:r>
    </w:p>
    <w:p>
      <w:pPr>
        <w:pStyle w:val="term"/>
      </w:pPr>
      <w:r>
        <w:t xml:space="preserve">имагинарный </w:t>
      </w:r>
      <w:r>
        <w:rPr>
          <w:b w:val="false"/>
          <w:bCs w:val="false"/>
          <w:i/>
          <w:iCs/>
          <w:sz w:val="20"/>
          <w:szCs w:val="20"/>
        </w:rPr>
        <w:t xml:space="preserve">— (от лат. imaginarius – кажущийся, призрачный, воображаемый) —</w:t>
      </w:r>
    </w:p>
    <w:p>
      <w:pPr>
        <w:pStyle w:val="description"/>
      </w:pPr>
      <w:r>
        <w:t xml:space="preserve">кажущийся, объективно несуществующий, но умозрительно участвующий в Фокусной Динамике (ФД) рассматриваемого процесса</w:t>
      </w:r>
    </w:p>
    <w:p>
      <w:pPr>
        <w:pStyle w:val="term"/>
      </w:pPr>
      <w:r>
        <w:t xml:space="preserve">имманентный —</w:t>
      </w:r>
    </w:p>
    <w:p>
      <w:pPr>
        <w:pStyle w:val="description"/>
      </w:pPr>
      <w:r>
        <w:t xml:space="preserve">изначально присущий внутренней Природе самой Формы Самосознания (ФС) или Коллективного Космического Разума (ККР), постоянно свойственный ей и обусловленный её особенностями, независимо от меняющихся внешних воздействий.</w:t>
      </w:r>
    </w:p>
    <w:p>
      <w:pPr>
        <w:pStyle w:val="subTermLabel"/>
      </w:pPr>
      <w:r>
        <w:t xml:space="preserve">В словосочетании: </w:t>
      </w:r>
      <w:r>
        <w:rPr>
          <w:rStyle w:val="description"/>
          <w:i w:val="false"/>
        </w:rPr>
        <w:t xml:space="preserve">Имманентные Суперсинтенсии Чистых Космических Качеств (ЧКК)</w:t>
      </w:r>
      <w:r>
        <w:rPr>
          <w:rStyle w:val="description"/>
          <w:i w:val="false"/>
        </w:rPr>
        <w:t xml:space="preserve"> – разно-Качественные эфирные сочетания СККАЙ-АФФТ-Форм (36,0- 48,0 мерность).</w:t>
      </w:r>
    </w:p>
    <w:p>
      <w:pPr>
        <w:pStyle w:val="term"/>
      </w:pPr>
      <w:r>
        <w:t xml:space="preserve">иммедиативный </w:t>
      </w:r>
      <w:r>
        <w:rPr>
          <w:b w:val="false"/>
          <w:bCs w:val="false"/>
          <w:i/>
          <w:iCs/>
          <w:sz w:val="20"/>
          <w:szCs w:val="20"/>
        </w:rPr>
        <w:t xml:space="preserve">— (от лат. immediatus – непосредственный) —</w:t>
      </w:r>
    </w:p>
    <w:p>
      <w:pPr>
        <w:pStyle w:val="description"/>
      </w:pPr>
      <w:r>
        <w:t xml:space="preserve">взаимодействующий напрямую, непосредственно связанный с чем-то</w:t>
      </w:r>
    </w:p>
    <w:p>
      <w:pPr>
        <w:pStyle w:val="term"/>
      </w:pPr>
      <w:r>
        <w:t xml:space="preserve">иммортальность </w:t>
      </w:r>
      <w:r>
        <w:rPr>
          <w:b w:val="false"/>
          <w:bCs w:val="false"/>
          <w:i/>
          <w:iCs/>
          <w:sz w:val="20"/>
          <w:szCs w:val="20"/>
        </w:rPr>
        <w:t xml:space="preserve">— (от анг. immortal – бессмертный) —</w:t>
      </w:r>
    </w:p>
    <w:p>
      <w:pPr>
        <w:pStyle w:val="description"/>
      </w:pPr>
      <w:r>
        <w:t xml:space="preserve">принципиальная невозможность любой Формы Самосознания (ФС) осознавать, переживать себя умершей; сллоогрентный Принцип Бессмертия любой ФС</w:t>
      </w:r>
    </w:p>
    <w:p>
      <w:pPr>
        <w:pStyle w:val="term"/>
      </w:pPr>
      <w:r>
        <w:t xml:space="preserve">иммунитантная Ответственность —</w:t>
      </w:r>
    </w:p>
    <w:p>
      <w:pPr>
        <w:pStyle w:val="description"/>
      </w:pPr>
      <w:r>
        <w:t xml:space="preserve">один из качественных признаков ллууввумической двуинвадерентной Схемы Синтеза, подразумевает безусловное состояние насущной потребности «личности» отвечать не только за свои поступки, действия и их последствия, но и нести персональную Ответственность за выборы других людей; готовность к любым актам самопожертвования ради скорейшего достижения общего для всех людей блага, ради беззаветного Служения высочайшей гуманитарной Идее и наиболее амплиативного воплощения её в условиях окружающей действительности</w:t>
      </w:r>
    </w:p>
    <w:p>
      <w:pPr>
        <w:pStyle w:val="term"/>
      </w:pPr>
      <w:r>
        <w:t xml:space="preserve">имперсептный </w:t>
      </w:r>
      <w:r>
        <w:rPr>
          <w:b w:val="false"/>
          <w:bCs w:val="false"/>
          <w:i/>
          <w:iCs/>
          <w:sz w:val="20"/>
          <w:szCs w:val="20"/>
        </w:rPr>
        <w:t xml:space="preserve">— (от лат. imperceptus – неизвестный, непонятный) —</w:t>
      </w:r>
    </w:p>
    <w:p>
      <w:pPr>
        <w:pStyle w:val="description"/>
      </w:pPr>
      <w:r>
        <w:t xml:space="preserve">несовместимый по каким-то признакам, обладающий противодействующей Творческой Активностью.</w:t>
      </w:r>
    </w:p>
    <w:p>
      <w:pPr>
        <w:pStyle w:val="subTermLabel"/>
      </w:pPr>
      <w:r>
        <w:t xml:space="preserve">В словосочетаниях: </w:t>
      </w:r>
      <w:r>
        <w:rPr>
          <w:rStyle w:val="description"/>
          <w:i w:val="false"/>
        </w:rPr>
        <w:t xml:space="preserve">имперсептные Поля-Сознания (признаки или Аспекты Качеств) — Поля-Сознания (ПС)</w:t>
      </w:r>
      <w:r>
        <w:t xml:space="preserve">, </w:t>
      </w:r>
      <w:r>
        <w:rPr>
          <w:rStyle w:val="description"/>
          <w:i w:val="false"/>
        </w:rPr>
        <w:t xml:space="preserve">обладающие противодействующей Творческой Активностью в какой-то точке Пространства-Времени и не позволяющие каким-то иным ПС проявить в полной мере характерные для них признаки</w:t>
      </w:r>
      <w:r>
        <w:t xml:space="preserve">.</w:t>
      </w:r>
    </w:p>
    <w:p>
      <w:pPr>
        <w:pStyle w:val="term"/>
      </w:pPr>
      <w:r>
        <w:t xml:space="preserve">имперсонально </w:t>
      </w:r>
      <w:r>
        <w:rPr>
          <w:b w:val="false"/>
          <w:bCs w:val="false"/>
          <w:i/>
          <w:iCs/>
          <w:sz w:val="20"/>
          <w:szCs w:val="20"/>
        </w:rPr>
        <w:t xml:space="preserve">— (от лат. impersonaliter - безлично) —</w:t>
      </w:r>
    </w:p>
    <w:p>
      <w:pPr>
        <w:pStyle w:val="description"/>
      </w:pPr>
      <w:r>
        <w:t xml:space="preserve">без отождествления с «личностным» Самосознанием</w:t>
      </w:r>
    </w:p>
    <w:p>
      <w:pPr>
        <w:pStyle w:val="term"/>
      </w:pPr>
      <w:r>
        <w:t xml:space="preserve">имперфективный </w:t>
      </w:r>
      <w:r>
        <w:rPr>
          <w:b w:val="false"/>
          <w:bCs w:val="false"/>
          <w:i/>
          <w:iCs/>
          <w:sz w:val="20"/>
          <w:szCs w:val="20"/>
        </w:rPr>
        <w:t xml:space="preserve">— (от лат. imperfectus – несовершенный, незаконченный) —</w:t>
      </w:r>
    </w:p>
    <w:p>
      <w:pPr>
        <w:pStyle w:val="description"/>
      </w:pPr>
      <w:r>
        <w:t xml:space="preserve">слаборазвитый</w:t>
      </w:r>
    </w:p>
    <w:p>
      <w:pPr>
        <w:pStyle w:val="term"/>
      </w:pPr>
      <w:r>
        <w:t xml:space="preserve">имплексальный тип пространственно-временной эксцельсуальности —</w:t>
      </w:r>
    </w:p>
    <w:p>
      <w:pPr>
        <w:pStyle w:val="description"/>
      </w:pPr>
      <w:r>
        <w:t xml:space="preserve">лежит в основе реализации высшей духовной деятельности Личностного Самосознания (ЛС) — 10-11 казальные Каналы</w:t>
      </w:r>
    </w:p>
    <w:p>
      <w:pPr>
        <w:pStyle w:val="term"/>
      </w:pPr>
      <w:r>
        <w:t xml:space="preserve">Импульс-Потенциал —</w:t>
      </w:r>
    </w:p>
    <w:p>
      <w:pPr>
        <w:pStyle w:val="description"/>
      </w:pPr>
      <w:r>
        <w:t xml:space="preserve">часть самообразовавшихся в «момент осуществления» в Едином Суперуниверсальном Импульс-Потенциале (ЕСИП) Акта меркавгнации, внутри трансфинитного множества разнородных и гетерогенеусных Информационных Потоков, объединенных по Принципу коварллертности и лийллусцивности между разнородными ССС-фрагментами; профективная предтеча консуетно и голохронно сформировавшегося бесконечного разнообразия межскунккциональных взаимосвязей (ССС-Сущность), которые, прежде чем достичь Конфективного Состояния, объединились в энергоинформационную скррууллерртную систему — бесчисленное множество разнотипных Мирозданий.</w:t>
      </w:r>
    </w:p>
    <w:p>
      <w:pPr>
        <w:pStyle w:val="subTermLabel"/>
      </w:pPr>
      <w:r>
        <w:t xml:space="preserve">В словосочетаниях: </w:t>
      </w:r>
      <w:r>
        <w:rPr>
          <w:rStyle w:val="description"/>
          <w:i w:val="false"/>
        </w:rPr>
        <w:t xml:space="preserve">праецепторные Импульс-Потенциалы (ИП)</w:t>
      </w:r>
      <w:r>
        <w:rPr>
          <w:rStyle w:val="description"/>
          <w:i w:val="false"/>
        </w:rPr>
        <w:t xml:space="preserve"> – руководящие ИП;</w:t>
      </w:r>
    </w:p>
    <w:p>
      <w:pPr>
        <w:pStyle w:val="description"/>
      </w:pPr>
      <w:r>
        <w:rPr>
          <w:rStyle w:val="description"/>
          <w:i w:val="false"/>
        </w:rPr>
        <w:t xml:space="preserve">прискусные ИП</w:t>
      </w:r>
      <w:r>
        <w:rPr>
          <w:rStyle w:val="description"/>
          <w:i w:val="false"/>
        </w:rPr>
        <w:t xml:space="preserve"> – Информационный Поток, меркавгнация для которого начинается с абсолютной конфектизации и мгновенного выхода на примогенитивное состояние 12-ти Чистых Космических Качеств (ЧКК) с параллельным его обновлением вне Универсального Плазменно-Дифференциационного Излучения (УПДИ), которое продолжает использоваться Формо-Творцами тиросных ИП для реализации амплификационной Фокусной Динамики (ФД) всех Форм Самосознаний (то есть Инфо-Творцы, проявленные с помощью прискусных Импульс-Потенциалов, никак не привязанные к инерции и гравитации, уже изначально «осведомлены» о том, чем этот Акт завершился вне Пространства-Времени, и в своём квалитационном «движении» мгновенно привнесли в примогенитивное состояние все нужные изменения — для них меркавгнация, едва успев начаться, тут же и завершилась);</w:t>
      </w:r>
    </w:p>
    <w:p>
      <w:pPr>
        <w:pStyle w:val="description"/>
      </w:pPr>
      <w:r>
        <w:rPr>
          <w:rStyle w:val="description"/>
          <w:i w:val="false"/>
        </w:rPr>
        <w:t xml:space="preserve">тиросные ИП</w:t>
      </w:r>
      <w:r>
        <w:rPr>
          <w:rStyle w:val="description"/>
          <w:i w:val="false"/>
        </w:rPr>
        <w:t xml:space="preserve"> – новая, негармонизированная, часть разнородных ИП, обусловленная наличием бесконечного множества сатискаусов; они (тиросные ИП) соответствующим образом подстраиваются к уже существующим гармонизированным скунккциональным связям, осуществляя их консумматизацию — аннигиляционно-компенсирующее присоединение новых тиросных взаимосвязей.</w:t>
      </w:r>
    </w:p>
    <w:p>
      <w:pPr>
        <w:pStyle w:val="term"/>
      </w:pPr>
      <w:r>
        <w:t xml:space="preserve">инверсусальность </w:t>
      </w:r>
      <w:r>
        <w:rPr>
          <w:b w:val="false"/>
          <w:bCs w:val="false"/>
          <w:i/>
          <w:iCs/>
          <w:sz w:val="20"/>
          <w:szCs w:val="20"/>
        </w:rPr>
        <w:t xml:space="preserve">— (от лат. inversum – наоборот) —</w:t>
      </w:r>
    </w:p>
    <w:p>
      <w:pPr>
        <w:pStyle w:val="description"/>
      </w:pPr>
      <w:r>
        <w:t xml:space="preserve">противопоставленность, дуальностность, противоречивость, тензорность, неспособность к гармоничному взаимодействию</w:t>
      </w:r>
    </w:p>
    <w:p>
      <w:pPr>
        <w:pStyle w:val="term"/>
      </w:pPr>
      <w:r>
        <w:t xml:space="preserve">инвизусный </w:t>
      </w:r>
      <w:r>
        <w:rPr>
          <w:b w:val="false"/>
          <w:bCs w:val="false"/>
          <w:i/>
          <w:iCs/>
          <w:sz w:val="20"/>
          <w:szCs w:val="20"/>
        </w:rPr>
        <w:t xml:space="preserve">— (от лат. invisus – невидимый) —</w:t>
      </w:r>
    </w:p>
    <w:p>
      <w:pPr>
        <w:pStyle w:val="description"/>
      </w:pPr>
      <w:r>
        <w:t xml:space="preserve">невидимо присутствующий; зрительно никак не воспринимаемый; находящийся за пределами оптического диапазона проявления</w:t>
      </w:r>
    </w:p>
    <w:p>
      <w:pPr>
        <w:pStyle w:val="term"/>
      </w:pPr>
      <w:r>
        <w:t xml:space="preserve">инволюция </w:t>
      </w:r>
      <w:r>
        <w:rPr>
          <w:b w:val="false"/>
          <w:bCs w:val="false"/>
          <w:i/>
          <w:iCs/>
          <w:sz w:val="20"/>
          <w:szCs w:val="20"/>
        </w:rPr>
        <w:t xml:space="preserve">— (от лат. involutus – тёмный, трудный) —</w:t>
      </w:r>
    </w:p>
    <w:p>
      <w:pPr>
        <w:pStyle w:val="description"/>
      </w:pPr>
      <w:r>
        <w:t xml:space="preserve">это творческие качественные перефокусировки Форм Самосознания (ФС) в менее качественные (согласно их типу бирвуляртности) диапазоны Энерго-Плазмы</w:t>
      </w:r>
    </w:p>
    <w:p>
      <w:pPr>
        <w:pStyle w:val="term"/>
      </w:pPr>
      <w:r>
        <w:t xml:space="preserve">ИНГЛИМИЛИССА </w:t>
      </w:r>
      <w:r>
        <w:rPr>
          <w:rStyle w:val="term"/>
          <w:b w:val="false"/>
          <w:i/>
          <w:sz w:val="24"/>
        </w:rPr>
        <w:t xml:space="preserve">— Звуковой Космический Код (ЗКК) —</w:t>
      </w:r>
    </w:p>
    <w:p>
      <w:pPr>
        <w:pStyle w:val="description"/>
      </w:pPr>
      <w:r>
        <w:t xml:space="preserve">2-й ИИССИИДИ-ЦЕНТР; «сексуальный» Центр.</w:t>
      </w:r>
    </w:p>
    <w:p>
      <w:pPr>
        <w:pStyle w:val="description"/>
      </w:pPr>
      <w:r>
        <w:rPr>
          <w:i/>
        </w:rPr>
        <w:t xml:space="preserve">Звуковой Космический Код (ЗКК): </w:t>
      </w:r>
      <w:r>
        <w:t xml:space="preserve">ИНГЛИМИЛИССА</w:t>
      </w:r>
    </w:p>
    <w:p>
      <w:pPr>
        <w:pStyle w:val="term"/>
      </w:pPr>
      <w:r>
        <w:t xml:space="preserve">индетерминабильность </w:t>
      </w:r>
      <w:r>
        <w:rPr>
          <w:b w:val="false"/>
          <w:bCs w:val="false"/>
          <w:i/>
          <w:iCs/>
          <w:sz w:val="20"/>
          <w:szCs w:val="20"/>
        </w:rPr>
        <w:t xml:space="preserve">— (от лат. indeterminabilis – неопределимый) —</w:t>
      </w:r>
    </w:p>
    <w:p>
      <w:pPr>
        <w:pStyle w:val="description"/>
      </w:pPr>
      <w:r>
        <w:t xml:space="preserve">неопределимость, непредставимость</w:t>
      </w:r>
    </w:p>
    <w:p>
      <w:pPr>
        <w:pStyle w:val="term"/>
      </w:pPr>
      <w:r>
        <w:t xml:space="preserve">индетерминабильный </w:t>
      </w:r>
      <w:r>
        <w:rPr>
          <w:b w:val="false"/>
          <w:bCs w:val="false"/>
          <w:i/>
          <w:iCs/>
          <w:sz w:val="20"/>
          <w:szCs w:val="20"/>
        </w:rPr>
        <w:t xml:space="preserve">— (от лат. indeterminabilis – неопределимый) —</w:t>
      </w:r>
    </w:p>
    <w:p>
      <w:pPr>
        <w:pStyle w:val="description"/>
      </w:pPr>
      <w:r>
        <w:t xml:space="preserve">никак не определяемый, не представляемый нами</w:t>
      </w:r>
    </w:p>
    <w:p>
      <w:pPr>
        <w:pStyle w:val="term"/>
      </w:pPr>
      <w:r>
        <w:t xml:space="preserve">инерция </w:t>
      </w:r>
      <w:r>
        <w:rPr>
          <w:rStyle w:val="term"/>
          <w:b w:val="false"/>
          <w:i/>
          <w:sz w:val="24"/>
        </w:rPr>
        <w:t xml:space="preserve">— Звуковой Космический Код (ЗКК) —</w:t>
      </w:r>
      <w:r>
        <w:rPr>
          <w:b w:val="false"/>
          <w:bCs w:val="false"/>
          <w:i/>
          <w:iCs/>
          <w:sz w:val="20"/>
          <w:szCs w:val="20"/>
        </w:rPr>
        <w:t xml:space="preserve">— (от лат. inertia – неспособность, негодность к ч-л, бездействие) —</w:t>
      </w:r>
    </w:p>
    <w:p>
      <w:pPr>
        <w:pStyle w:val="description"/>
      </w:pPr>
      <w:r>
        <w:t xml:space="preserve">в ииссиидиологическом значении: слабовибрационный тип Фокусной Динамики (ФД) Самосознания, обусловленный наличием какого-то остатка не аннигилированной при её реализации диссонационности; принцип реализации Форм Коллективного Сознания Энерго-Плазмы, в соотвествии с которым любой тип Энерго-Плазмы может принимать те или иные формы, обладающие теми или иными реализационными возможностями (как по продолжительности активного существования, так и по специфическим качествам, способствующим раскрытию каких-то конкретных аспектов Разума).</w:t>
      </w:r>
    </w:p>
    <w:p>
      <w:pPr>
        <w:pStyle w:val="description"/>
      </w:pPr>
      <w:r>
        <w:rPr>
          <w:i/>
        </w:rPr>
        <w:t xml:space="preserve">Звуковой Космический Код (ЗКК): </w:t>
      </w:r>
      <w:r>
        <w:t xml:space="preserve">ДРУУЛГМ-ММУУ-У</w:t>
      </w:r>
    </w:p>
    <w:p>
      <w:pPr>
        <w:pStyle w:val="term"/>
      </w:pPr>
      <w:r>
        <w:t xml:space="preserve">инкрементация </w:t>
      </w:r>
      <w:r>
        <w:rPr>
          <w:b w:val="false"/>
          <w:bCs w:val="false"/>
          <w:i/>
          <w:iCs/>
          <w:sz w:val="20"/>
          <w:szCs w:val="20"/>
        </w:rPr>
        <w:t xml:space="preserve">— (от лат. incrementum – увеличение, прирост) —</w:t>
      </w:r>
    </w:p>
    <w:p>
      <w:pPr>
        <w:pStyle w:val="description"/>
      </w:pPr>
      <w:r>
        <w:t xml:space="preserve">восстановление в Фокусной Динамике (ФД) активности ранее утраченных или сильно ослабленных признаков; возврат ФД в Форму Самосознания (ФС) прежней Схемы Синтеза</w:t>
      </w:r>
    </w:p>
    <w:p>
      <w:pPr>
        <w:pStyle w:val="term"/>
      </w:pPr>
      <w:r>
        <w:t xml:space="preserve">Инсентикулярный Аппликатор —</w:t>
      </w:r>
    </w:p>
    <w:p>
      <w:pPr>
        <w:pStyle w:val="description"/>
      </w:pPr>
      <w:r>
        <w:t xml:space="preserve">генератор разнородных Импульс-Потенциалов (ИП) в структурах Сентентиты; обеспечивает примордиумацию</w:t>
      </w:r>
    </w:p>
    <w:p>
      <w:pPr>
        <w:pStyle w:val="term"/>
      </w:pPr>
      <w:r>
        <w:t xml:space="preserve">инсепаративные </w:t>
      </w:r>
      <w:r>
        <w:rPr>
          <w:b w:val="false"/>
          <w:bCs w:val="false"/>
          <w:i/>
          <w:iCs/>
          <w:sz w:val="20"/>
          <w:szCs w:val="20"/>
        </w:rPr>
        <w:t xml:space="preserve">— (от лат. inseparabilis – неразделенный, неотделимый) —</w:t>
      </w:r>
    </w:p>
    <w:p>
      <w:pPr>
        <w:pStyle w:val="description"/>
      </w:pPr>
      <w:r>
        <w:t xml:space="preserve">нерасторжимые, неразделимые части одного целого, но субъективно рассматриваемые по отдельности в силу ограниченных возможностей системы Восприятия Наблюдателя</w:t>
      </w:r>
    </w:p>
    <w:p>
      <w:pPr>
        <w:pStyle w:val="term"/>
      </w:pPr>
      <w:r>
        <w:t xml:space="preserve">инстаурационный </w:t>
      </w:r>
      <w:r>
        <w:rPr>
          <w:b w:val="false"/>
          <w:bCs w:val="false"/>
          <w:i/>
          <w:iCs/>
          <w:sz w:val="20"/>
          <w:szCs w:val="20"/>
        </w:rPr>
        <w:t xml:space="preserve">— (от лат. instauro – возобновлять) —</w:t>
      </w:r>
    </w:p>
    <w:p>
      <w:pPr>
        <w:pStyle w:val="description"/>
      </w:pPr>
      <w:r>
        <w:t xml:space="preserve">качественно непрерывно обновляемый.</w:t>
      </w:r>
    </w:p>
    <w:p>
      <w:pPr>
        <w:pStyle w:val="subTermLabel"/>
      </w:pPr>
      <w:r>
        <w:t xml:space="preserve">В словосочетаниях: </w:t>
      </w:r>
      <w:r>
        <w:rPr>
          <w:rStyle w:val="description"/>
          <w:i w:val="false"/>
        </w:rPr>
        <w:t xml:space="preserve">инстаурационный процесс (Фокусная Динамика</w:t>
      </w:r>
      <w:r>
        <w:t xml:space="preserve">, </w:t>
      </w:r>
      <w:r>
        <w:rPr>
          <w:rStyle w:val="description"/>
          <w:i w:val="false"/>
        </w:rPr>
        <w:t xml:space="preserve">ротационный Цикл</w:t>
      </w:r>
      <w:r>
        <w:t xml:space="preserve">, </w:t>
      </w:r>
      <w:r>
        <w:rPr>
          <w:rStyle w:val="description"/>
          <w:i w:val="false"/>
        </w:rPr>
        <w:t xml:space="preserve">амицирация)</w:t>
      </w:r>
      <w:r>
        <w:t xml:space="preserve">.</w:t>
      </w:r>
    </w:p>
    <w:p>
      <w:pPr>
        <w:pStyle w:val="term"/>
      </w:pPr>
      <w:r>
        <w:t xml:space="preserve">инстраурация </w:t>
      </w:r>
      <w:r>
        <w:rPr>
          <w:b w:val="false"/>
          <w:bCs w:val="false"/>
          <w:i/>
          <w:iCs/>
          <w:sz w:val="20"/>
          <w:szCs w:val="20"/>
        </w:rPr>
        <w:t xml:space="preserve">— (от лат. instauro – возобновлять) —</w:t>
      </w:r>
    </w:p>
    <w:p>
      <w:pPr>
        <w:pStyle w:val="description"/>
      </w:pPr>
      <w:r>
        <w:t xml:space="preserve">возрождение чего-то в своей изначальной Сути, обновление, возврат в более истинное состояние, свойственное Фокусной Динамике (ФД) Форм Самосознаний (ФС) более амплиативных Уровней данного типа бирвуляртности</w:t>
      </w:r>
    </w:p>
    <w:p>
      <w:pPr>
        <w:pStyle w:val="term"/>
      </w:pPr>
      <w:r>
        <w:t xml:space="preserve">интеракционно </w:t>
      </w:r>
      <w:r>
        <w:rPr>
          <w:b w:val="false"/>
          <w:bCs w:val="false"/>
          <w:i/>
          <w:iCs/>
          <w:sz w:val="20"/>
          <w:szCs w:val="20"/>
        </w:rPr>
        <w:t xml:space="preserve">— (от лат. inter – между + actio – действие) —</w:t>
      </w:r>
    </w:p>
    <w:p>
      <w:pPr>
        <w:pStyle w:val="description"/>
      </w:pPr>
      <w:r>
        <w:t xml:space="preserve">активно воздействуя друг на друга, взаимодействуя</w:t>
      </w:r>
    </w:p>
    <w:p>
      <w:pPr>
        <w:pStyle w:val="term"/>
      </w:pPr>
      <w:r>
        <w:t xml:space="preserve">интеракция </w:t>
      </w:r>
      <w:r>
        <w:rPr>
          <w:b w:val="false"/>
          <w:bCs w:val="false"/>
          <w:i/>
          <w:iCs/>
          <w:sz w:val="20"/>
          <w:szCs w:val="20"/>
        </w:rPr>
        <w:t xml:space="preserve">— (от лат. inter – между + actio – действие) —</w:t>
      </w:r>
    </w:p>
    <w:p>
      <w:pPr>
        <w:pStyle w:val="description"/>
      </w:pPr>
      <w:r>
        <w:t xml:space="preserve">взаимодействие между между чем-то или кем-то: Фокусными Динамиками (ФД), Формо- и Инфо-Творцами</w:t>
      </w:r>
    </w:p>
    <w:p>
      <w:pPr>
        <w:pStyle w:val="term"/>
      </w:pPr>
      <w:r>
        <w:t xml:space="preserve">интераструмный —</w:t>
      </w:r>
    </w:p>
    <w:p>
      <w:pPr>
        <w:pStyle w:val="description"/>
      </w:pPr>
      <w:r>
        <w:t xml:space="preserve">ближний, ближайший</w:t>
      </w:r>
    </w:p>
    <w:p>
      <w:pPr>
        <w:pStyle w:val="term"/>
      </w:pPr>
      <w:r>
        <w:t xml:space="preserve">«Интержекты» Чистых Космических Качеств </w:t>
      </w:r>
      <w:r>
        <w:rPr>
          <w:rStyle w:val="term"/>
          <w:b w:val="false"/>
          <w:i/>
          <w:sz w:val="24"/>
        </w:rPr>
        <w:t xml:space="preserve">— Звуковой Космический Код (ЗКК) —</w:t>
      </w:r>
    </w:p>
    <w:p>
      <w:pPr>
        <w:pStyle w:val="description"/>
      </w:pPr>
      <w:r>
        <w:t xml:space="preserve">более амплиативные Аналоги 12 «Секторов» Чистых Космических Качеств (ЧКК) в Фокусной Динамике (ФД) 48-мерных Вселенских Сущностей.</w:t>
      </w:r>
    </w:p>
    <w:p>
      <w:pPr>
        <w:pStyle w:val="description"/>
      </w:pPr>
      <w:r>
        <w:rPr>
          <w:i/>
        </w:rPr>
        <w:t xml:space="preserve">Звуковой Космический Код (ЗКК): </w:t>
      </w:r>
      <w:r>
        <w:t xml:space="preserve">АЙОЛЛДСС-ККА</w:t>
      </w:r>
    </w:p>
    <w:p>
      <w:pPr>
        <w:pStyle w:val="term"/>
      </w:pPr>
      <w:r>
        <w:t xml:space="preserve">интернусность </w:t>
      </w:r>
      <w:r>
        <w:rPr>
          <w:b w:val="false"/>
          <w:bCs w:val="false"/>
          <w:i/>
          <w:iCs/>
          <w:sz w:val="20"/>
          <w:szCs w:val="20"/>
        </w:rPr>
        <w:t xml:space="preserve">— (от лат. internus – внутренний) —</w:t>
      </w:r>
    </w:p>
    <w:p>
      <w:pPr>
        <w:pStyle w:val="description"/>
      </w:pPr>
      <w:r>
        <w:t xml:space="preserve">абсолютная индивидуальность, свойственная Фокусной Динамике (ФД) Формы Самосознания (ФС), характерная для неё до начала процесса трансформации в другое качественное состояние</w:t>
      </w:r>
    </w:p>
    <w:p>
      <w:pPr>
        <w:pStyle w:val="term"/>
      </w:pPr>
      <w:r>
        <w:t xml:space="preserve">интернусный </w:t>
      </w:r>
      <w:r>
        <w:rPr>
          <w:b w:val="false"/>
          <w:bCs w:val="false"/>
          <w:i/>
          <w:iCs/>
          <w:sz w:val="20"/>
          <w:szCs w:val="20"/>
        </w:rPr>
        <w:t xml:space="preserve">— (от лат. internus – внутренний) —</w:t>
      </w:r>
    </w:p>
    <w:p>
      <w:pPr>
        <w:pStyle w:val="description"/>
      </w:pPr>
      <w:r>
        <w:t xml:space="preserve">внутренний, изначально присущий Форме Самосознания (ФС) или Коллективному Космическому Разуму (ККР)</w:t>
      </w:r>
    </w:p>
    <w:p>
      <w:pPr>
        <w:pStyle w:val="term"/>
      </w:pPr>
      <w:r>
        <w:t xml:space="preserve">интерстицивный </w:t>
      </w:r>
      <w:r>
        <w:rPr>
          <w:b w:val="false"/>
          <w:bCs w:val="false"/>
          <w:i/>
          <w:iCs/>
          <w:sz w:val="20"/>
          <w:szCs w:val="20"/>
        </w:rPr>
        <w:t xml:space="preserve">— (от лат. intersum – находиться между чем-либо) —</w:t>
      </w:r>
    </w:p>
    <w:p>
      <w:pPr>
        <w:pStyle w:val="description"/>
      </w:pPr>
      <w:r>
        <w:t xml:space="preserve">промежуточный, временно используемый.</w:t>
      </w:r>
    </w:p>
    <w:p>
      <w:pPr>
        <w:pStyle w:val="subTermLabel"/>
      </w:pPr>
      <w:r>
        <w:t xml:space="preserve">В словосочетаниях: </w:t>
      </w:r>
      <w:r>
        <w:rPr>
          <w:rStyle w:val="description"/>
          <w:i w:val="false"/>
        </w:rPr>
        <w:t xml:space="preserve">интерстицивные Формы Самосознаний (ФС)</w:t>
      </w:r>
      <w:r>
        <w:t xml:space="preserve">, </w:t>
      </w:r>
      <w:r>
        <w:rPr>
          <w:rStyle w:val="description"/>
          <w:i w:val="false"/>
        </w:rPr>
        <w:t xml:space="preserve">интерстицивное состояние</w:t>
      </w:r>
      <w:r>
        <w:t xml:space="preserve">.</w:t>
      </w:r>
    </w:p>
    <w:p>
      <w:pPr>
        <w:pStyle w:val="term"/>
      </w:pPr>
      <w:r>
        <w:t xml:space="preserve">интортусность </w:t>
      </w:r>
      <w:r>
        <w:rPr>
          <w:b w:val="false"/>
          <w:bCs w:val="false"/>
          <w:i/>
          <w:iCs/>
          <w:sz w:val="20"/>
          <w:szCs w:val="20"/>
        </w:rPr>
        <w:t xml:space="preserve">— (от лат. intorqueo – вертеть) —</w:t>
      </w:r>
    </w:p>
    <w:p>
      <w:pPr>
        <w:pStyle w:val="description"/>
      </w:pPr>
      <w:r>
        <w:t xml:space="preserve">«закрученность» Фокусной Динамики (ФД) в био-структурах при избыточно интенсивном режиме реализации в нашей ФД деплиативных, низковибрационных СФУУРММ-Форм</w:t>
      </w:r>
    </w:p>
    <w:p>
      <w:pPr>
        <w:pStyle w:val="term"/>
      </w:pPr>
      <w:r>
        <w:t xml:space="preserve">инфимусный </w:t>
      </w:r>
      <w:r>
        <w:rPr>
          <w:b w:val="false"/>
          <w:bCs w:val="false"/>
          <w:i/>
          <w:iCs/>
          <w:sz w:val="20"/>
          <w:szCs w:val="20"/>
        </w:rPr>
        <w:t xml:space="preserve">— (от лат. infimatas – самый низкий уровень) —</w:t>
      </w:r>
    </w:p>
    <w:p>
      <w:pPr>
        <w:pStyle w:val="description"/>
      </w:pPr>
      <w:r>
        <w:t xml:space="preserve">наименее развитый, переходный.</w:t>
      </w:r>
    </w:p>
    <w:p>
      <w:pPr>
        <w:pStyle w:val="subTermLabel"/>
      </w:pPr>
      <w:r>
        <w:t xml:space="preserve">В словосочетании: </w:t>
      </w:r>
      <w:r>
        <w:rPr>
          <w:rStyle w:val="description"/>
          <w:i w:val="false"/>
        </w:rPr>
        <w:t xml:space="preserve">инфимусные Формы Самосознаний (ФС)</w:t>
      </w:r>
      <w:r>
        <w:t xml:space="preserve">.</w:t>
      </w:r>
    </w:p>
    <w:p>
      <w:pPr>
        <w:pStyle w:val="term"/>
      </w:pPr>
      <w:r>
        <w:t xml:space="preserve">информационное пространство личности —</w:t>
      </w:r>
    </w:p>
    <w:p>
      <w:pPr>
        <w:pStyle w:val="description"/>
      </w:pPr>
      <w:r>
        <w:t xml:space="preserve">ииссиидиологическое понятие: имеющийся в структурах «личностного» Самосознания конкретный объём некой совокупной ВВУ-Информации (всех активных знаний, предположений, Представлений, желаний, устремлений, переживаний и т.п.), обеспечивающих определённую степень вероятности наступления в Жизни данной «личности» некоторого, ожидаемого ею, результата; включает в себя одновременно все, возможные для «личности», результаты «будущего» индивидуального творчества. Синонимичное словосочетание: ноовременное «информационное пространство» ОЛЛАКТ-ДРУОТММ-системы (ОДС).</w:t>
      </w:r>
    </w:p>
    <w:p>
      <w:pPr>
        <w:pStyle w:val="term"/>
      </w:pPr>
      <w:r>
        <w:t xml:space="preserve">информация </w:t>
      </w:r>
      <w:r>
        <w:rPr>
          <w:rStyle w:val="term"/>
          <w:b w:val="false"/>
          <w:i/>
          <w:sz w:val="24"/>
        </w:rPr>
        <w:t xml:space="preserve">— Звуковой Космический Код (ЗКК) —</w:t>
      </w:r>
      <w:r>
        <w:rPr>
          <w:b w:val="false"/>
          <w:bCs w:val="false"/>
          <w:i/>
          <w:iCs/>
          <w:sz w:val="20"/>
          <w:szCs w:val="20"/>
        </w:rPr>
        <w:t xml:space="preserve">— (от лат. informatio - сведение, разъяснение, ознакомление) —</w:t>
      </w:r>
    </w:p>
    <w:p>
      <w:pPr>
        <w:pStyle w:val="description"/>
      </w:pPr>
      <w:r>
        <w:t xml:space="preserve">в ииссиидиологическом трактовании: изначальная нематериальная Суть, основа эволюции/инволюции мироздания. Ииссиидиологическое понятие «информация» никак не ассоциировано с какими-либо материальными представлениями — это такие же нелокализованные и абстрактные понятия, как, например, «1», «2», число «π» или «корень квадратный из 3».</w:t>
      </w:r>
    </w:p>
    <w:p>
      <w:pPr>
        <w:pStyle w:val="description"/>
      </w:pPr>
      <w:r>
        <w:rPr>
          <w:i/>
        </w:rPr>
        <w:t xml:space="preserve">Звуковой Космический Код (ЗКК): </w:t>
      </w:r>
      <w:r>
        <w:t xml:space="preserve">ССС</w:t>
      </w:r>
    </w:p>
    <w:p>
      <w:pPr>
        <w:pStyle w:val="term"/>
      </w:pPr>
      <w:r>
        <w:t xml:space="preserve">ипсиусный </w:t>
      </w:r>
      <w:r>
        <w:rPr>
          <w:b w:val="false"/>
          <w:bCs w:val="false"/>
          <w:i/>
          <w:iCs/>
          <w:sz w:val="20"/>
          <w:szCs w:val="20"/>
        </w:rPr>
        <w:t xml:space="preserve">— (от лат. ipse, ipsius – самость, выделение предмета по отношению к окружению) —</w:t>
      </w:r>
    </w:p>
    <w:p>
      <w:pPr>
        <w:pStyle w:val="description"/>
      </w:pPr>
      <w:r>
        <w:t xml:space="preserve">в условиях 3-6-мерного диапазона отражающий свойства «личностных» Интерпретаций всего многообразия НУУ-ВВУ-Формо-Типов</w:t>
      </w:r>
    </w:p>
    <w:p>
      <w:pPr>
        <w:pStyle w:val="term"/>
      </w:pPr>
      <w:r>
        <w:t xml:space="preserve">ирккуллигренный —</w:t>
      </w:r>
    </w:p>
    <w:p>
      <w:pPr>
        <w:pStyle w:val="description"/>
      </w:pPr>
      <w:r>
        <w:t xml:space="preserve">3-4-мерный диапазон Творческой Динамики «Третичной» Энерго-Плазмы.</w:t>
      </w:r>
    </w:p>
    <w:p>
      <w:pPr>
        <w:pStyle w:val="subTermLabel"/>
      </w:pPr>
      <w:r>
        <w:t xml:space="preserve">В словосочетании: </w:t>
      </w:r>
      <w:r>
        <w:rPr>
          <w:rStyle w:val="description"/>
          <w:i w:val="false"/>
        </w:rPr>
        <w:t xml:space="preserve">ирккуллигренная Реальность</w:t>
      </w:r>
      <w:r>
        <w:t xml:space="preserve">.</w:t>
      </w:r>
    </w:p>
    <w:p>
      <w:pPr>
        <w:pStyle w:val="term"/>
      </w:pPr>
      <w:r>
        <w:t xml:space="preserve">ирркогликтивный </w:t>
      </w:r>
      <w:r>
        <w:rPr>
          <w:b w:val="false"/>
          <w:bCs w:val="false"/>
          <w:i/>
          <w:iCs/>
          <w:sz w:val="20"/>
          <w:szCs w:val="20"/>
        </w:rPr>
        <w:t xml:space="preserve">— ирркогликтивный Импульс —</w:t>
      </w:r>
    </w:p>
    <w:p>
      <w:pPr>
        <w:pStyle w:val="description"/>
      </w:pPr>
      <w:r>
        <w:t xml:space="preserve">инволюционный.</w:t>
      </w:r>
    </w:p>
    <w:p>
      <w:pPr>
        <w:pStyle w:val="subTermLabel"/>
      </w:pPr>
      <w:r>
        <w:t xml:space="preserve">В словосочетаниях: </w:t>
      </w:r>
      <w:r>
        <w:rPr>
          <w:rStyle w:val="description"/>
          <w:i w:val="false"/>
        </w:rPr>
        <w:t xml:space="preserve">функциональная часть Единого суперуниверсального Импульс-Потенциала (ЕСИП)</w:t>
      </w:r>
      <w:r>
        <w:t xml:space="preserve">, </w:t>
      </w:r>
      <w:r>
        <w:rPr>
          <w:rStyle w:val="description"/>
          <w:i w:val="false"/>
        </w:rPr>
        <w:t xml:space="preserve">побуждает Инфо-Творцов каждого из Аспектов Качеств к Творческой Активности и поддержанию в любых типах взаимосвязей изначально свойственной им информационной чистоты (примогенитивности)</w:t>
      </w:r>
      <w:r>
        <w:t xml:space="preserve">.</w:t>
      </w:r>
    </w:p>
    <w:p>
      <w:pPr>
        <w:pStyle w:val="term"/>
      </w:pPr>
      <w:r>
        <w:t xml:space="preserve">ирстеллиратор —</w:t>
      </w:r>
    </w:p>
    <w:p>
      <w:pPr>
        <w:pStyle w:val="description"/>
      </w:pPr>
      <w:r>
        <w:t xml:space="preserve">дематериализатор до фотонного уровня.</w:t>
      </w:r>
    </w:p>
    <w:p>
      <w:pPr>
        <w:pStyle w:val="subTermLabel"/>
      </w:pPr>
      <w:r>
        <w:t xml:space="preserve">Антоним: </w:t>
      </w:r>
      <w:r>
        <w:rPr>
          <w:rStyle w:val="description"/>
          <w:i w:val="false"/>
        </w:rPr>
        <w:t xml:space="preserve">да</w:t>
      </w:r>
      <w:r>
        <w:t xml:space="preserve">.</w:t>
      </w:r>
    </w:p>
    <w:p>
      <w:pPr>
        <w:pStyle w:val="term"/>
      </w:pPr>
      <w:r>
        <w:t xml:space="preserve">ирстеллировать —</w:t>
      </w:r>
    </w:p>
    <w:p>
      <w:pPr>
        <w:pStyle w:val="description"/>
      </w:pPr>
      <w:r>
        <w:t xml:space="preserve">разобрать на фотоны физический (биологический) организм при инверсионно-лучевых перефокусировках</w:t>
      </w:r>
    </w:p>
    <w:p>
      <w:pPr>
        <w:pStyle w:val="term"/>
      </w:pPr>
      <w:r>
        <w:t xml:space="preserve">ирстеллколлк —</w:t>
      </w:r>
    </w:p>
    <w:p>
      <w:pPr>
        <w:pStyle w:val="description"/>
      </w:pPr>
      <w:r>
        <w:t xml:space="preserve">полирепликатор биологических организмов</w:t>
      </w:r>
    </w:p>
    <w:p>
      <w:pPr>
        <w:pStyle w:val="alphabet"/>
      </w:pPr>
      <w:r>
        <w:t>Й</w:t>
      </w:r>
    </w:p>
    <w:p>
      <w:pPr>
        <w:pStyle w:val="term"/>
      </w:pPr>
      <w:r>
        <w:t xml:space="preserve">Й-ИИ-Качество —</w:t>
      </w:r>
    </w:p>
    <w:p>
      <w:pPr>
        <w:pStyle w:val="description"/>
      </w:pPr>
      <w:r>
        <w:t xml:space="preserve">условная нулевая «точка» мерности Пространства, благодаря которой осуществляются все энергоинформационные взаимосвязи между Формами, образующими своим разнокачественным творчеством «плюсовые» и «минусовые» типы мерности.</w:t>
      </w:r>
    </w:p>
    <w:p>
      <w:pPr>
        <w:pStyle w:val="subTermLabel"/>
      </w:pPr>
      <w:r>
        <w:t xml:space="preserve">Производное: </w:t>
      </w:r>
      <w:r>
        <w:rPr>
          <w:rStyle w:val="description"/>
          <w:i w:val="false"/>
        </w:rPr>
        <w:t xml:space="preserve">«нулевой ингредиент»</w:t>
      </w:r>
      <w:r>
        <w:t xml:space="preserve">.</w:t>
      </w:r>
    </w:p>
    <w:p>
      <w:pPr>
        <w:pStyle w:val="term"/>
      </w:pPr>
      <w:r>
        <w:t xml:space="preserve">ЙЙЮЛЛУЙГ-Формы —</w:t>
      </w:r>
    </w:p>
    <w:p>
      <w:pPr>
        <w:pStyle w:val="description"/>
      </w:pPr>
      <w:r>
        <w:t xml:space="preserve">амплификационные аналоги ЛЛААСС-Форм, реализующиеся через Фокусную Динамику (ФД) Формо-Творцов Первичной Энерго-Плазмы (Межгалактические Комплекс-Планы — до 36,0-38,0 мерности)</w:t>
      </w:r>
    </w:p>
    <w:p>
      <w:pPr>
        <w:pStyle w:val="term"/>
      </w:pPr>
      <w:r>
        <w:t xml:space="preserve">ййюувуйки </w:t>
      </w:r>
      <w:r>
        <w:rPr>
          <w:rStyle w:val="term"/>
          <w:b w:val="false"/>
          <w:i/>
          <w:sz w:val="24"/>
        </w:rPr>
        <w:t xml:space="preserve">— Звуковой Космический Код (ЗКК) —</w:t>
      </w:r>
    </w:p>
    <w:p>
      <w:pPr>
        <w:pStyle w:val="description"/>
      </w:pPr>
      <w:r>
        <w:t xml:space="preserve">бактерии.</w:t>
      </w:r>
    </w:p>
    <w:p>
      <w:pPr>
        <w:pStyle w:val="description"/>
      </w:pPr>
      <w:r>
        <w:rPr>
          <w:i/>
        </w:rPr>
        <w:t xml:space="preserve">Звуковой Космический Код (ЗКК): </w:t>
      </w:r>
      <w:r>
        <w:t xml:space="preserve">ЙЙЮУ-ВУЙ</w:t>
      </w:r>
    </w:p>
    <w:p>
      <w:pPr>
        <w:pStyle w:val="alphabet"/>
      </w:pPr>
      <w:r>
        <w:t>К</w:t>
      </w:r>
    </w:p>
    <w:p>
      <w:pPr>
        <w:pStyle w:val="term"/>
      </w:pPr>
      <w:r>
        <w:t xml:space="preserve">КААЙСИИ </w:t>
      </w:r>
      <w:r>
        <w:rPr>
          <w:rStyle w:val="term"/>
          <w:b w:val="false"/>
          <w:i/>
          <w:sz w:val="24"/>
        </w:rPr>
        <w:t xml:space="preserve">— Звуковой Космический Код (ЗКК) —</w:t>
      </w:r>
    </w:p>
    <w:p>
      <w:pPr>
        <w:pStyle w:val="description"/>
      </w:pPr>
      <w:r>
        <w:t xml:space="preserve">«реверсионные сигнализаторы» «кармических Каналов» каждого из ИИССИИДИ-Центров, участвуют в качественной фильтрации получаемой и передаваемой нами Информации.</w:t>
      </w:r>
    </w:p>
    <w:p>
      <w:pPr>
        <w:pStyle w:val="subTermLabel"/>
      </w:pPr>
      <w:r>
        <w:t xml:space="preserve">Синоним: </w:t>
      </w:r>
      <w:r>
        <w:rPr>
          <w:rStyle w:val="description"/>
          <w:b/>
          <w:i w:val="false"/>
        </w:rPr>
        <w:t xml:space="preserve">КААЙСИИ-лучи</w:t>
      </w:r>
      <w:r>
        <w:t xml:space="preserve">.</w:t>
      </w:r>
    </w:p>
    <w:p>
      <w:pPr>
        <w:pStyle w:val="description"/>
      </w:pPr>
      <w:r>
        <w:rPr>
          <w:i/>
        </w:rPr>
        <w:t xml:space="preserve">Звуковой Космический Код (ЗКК): </w:t>
      </w:r>
      <w:r>
        <w:t xml:space="preserve">КААЙСИИ</w:t>
      </w:r>
    </w:p>
    <w:p>
      <w:pPr>
        <w:pStyle w:val="term"/>
      </w:pPr>
      <w:r>
        <w:t xml:space="preserve">каллааверстные Вселенные —</w:t>
      </w:r>
    </w:p>
    <w:p>
      <w:pPr>
        <w:pStyle w:val="description"/>
      </w:pPr>
      <w:r>
        <w:t xml:space="preserve">«близнецовые», конфигурационно очень сильно похожие и дувуйллерртно переходящие друг в друга в любых из Направлений одной и той же «скррууллерртной системы»</w:t>
      </w:r>
    </w:p>
    <w:p>
      <w:pPr>
        <w:pStyle w:val="term"/>
      </w:pPr>
      <w:r>
        <w:t xml:space="preserve">калленфасты —</w:t>
      </w:r>
    </w:p>
    <w:p>
      <w:pPr>
        <w:pStyle w:val="description"/>
      </w:pPr>
      <w:r>
        <w:t xml:space="preserve">Инфо-Формы сущностей, специализирующиеся на видах удовольствия, получаемого от умственно-интеллектуальной деятельности</w:t>
      </w:r>
    </w:p>
    <w:p>
      <w:pPr>
        <w:pStyle w:val="term"/>
      </w:pPr>
      <w:r>
        <w:t xml:space="preserve">каллкация —</w:t>
      </w:r>
    </w:p>
    <w:p>
      <w:pPr>
        <w:pStyle w:val="description"/>
      </w:pPr>
      <w:r>
        <w:t xml:space="preserve">процесс создания «картинок» на полях Земли (например, кругов) плеядианскими цивилизациями</w:t>
      </w:r>
    </w:p>
    <w:p>
      <w:pPr>
        <w:pStyle w:val="term"/>
      </w:pPr>
      <w:r>
        <w:t xml:space="preserve">каллк-скаллк —</w:t>
      </w:r>
    </w:p>
    <w:p>
      <w:pPr>
        <w:pStyle w:val="description"/>
      </w:pPr>
      <w:r>
        <w:t xml:space="preserve">плеядианское название «картинок» на полях, например, кругов</w:t>
      </w:r>
    </w:p>
    <w:p>
      <w:pPr>
        <w:pStyle w:val="term"/>
      </w:pPr>
      <w:r>
        <w:t xml:space="preserve">Кампадволар —</w:t>
      </w:r>
    </w:p>
    <w:p>
      <w:pPr>
        <w:pStyle w:val="description"/>
      </w:pPr>
      <w:r>
        <w:t xml:space="preserve">Центр прибытия звездолётов.</w:t>
      </w:r>
    </w:p>
    <w:p>
      <w:pPr>
        <w:pStyle w:val="subTermLabel"/>
      </w:pPr>
      <w:r>
        <w:t xml:space="preserve">Антоним: </w:t>
      </w:r>
      <w:r>
        <w:rPr>
          <w:rStyle w:val="description"/>
          <w:i w:val="false"/>
        </w:rPr>
        <w:t xml:space="preserve">да</w:t>
      </w:r>
      <w:r>
        <w:t xml:space="preserve">.</w:t>
      </w:r>
    </w:p>
    <w:p>
      <w:pPr>
        <w:pStyle w:val="term"/>
      </w:pPr>
      <w:r>
        <w:t xml:space="preserve">кампариес —</w:t>
      </w:r>
    </w:p>
    <w:p>
      <w:pPr>
        <w:pStyle w:val="description"/>
      </w:pPr>
      <w:r>
        <w:t xml:space="preserve">голографичный видео-излучатель.</w:t>
      </w:r>
    </w:p>
    <w:p>
      <w:pPr>
        <w:pStyle w:val="subTermLabel"/>
      </w:pPr>
      <w:r>
        <w:t xml:space="preserve">Антоним: </w:t>
      </w:r>
      <w:r>
        <w:rPr>
          <w:rStyle w:val="description"/>
          <w:i w:val="false"/>
        </w:rPr>
        <w:t xml:space="preserve">да</w:t>
      </w:r>
      <w:r>
        <w:t xml:space="preserve">.</w:t>
      </w:r>
    </w:p>
    <w:p>
      <w:pPr>
        <w:pStyle w:val="term"/>
      </w:pPr>
      <w:r>
        <w:t xml:space="preserve">канкланы —</w:t>
      </w:r>
    </w:p>
    <w:p>
      <w:pPr>
        <w:pStyle w:val="description"/>
      </w:pPr>
      <w:r>
        <w:t xml:space="preserve">тяжеобразные «сети» коллипроксов, заполняющие собой всё информационное «пространство» между Физическим и остальными Глобусами ГРЭИЙСЛИИСС</w:t>
      </w:r>
    </w:p>
    <w:p>
      <w:pPr>
        <w:pStyle w:val="term"/>
      </w:pPr>
      <w:r>
        <w:t xml:space="preserve">каптивусальный </w:t>
      </w:r>
      <w:r>
        <w:rPr>
          <w:b w:val="false"/>
          <w:bCs w:val="false"/>
          <w:i/>
          <w:iCs/>
          <w:sz w:val="20"/>
          <w:szCs w:val="20"/>
        </w:rPr>
        <w:t xml:space="preserve">— (от лат. captivus – пойманный, взятый в плен) —</w:t>
      </w:r>
    </w:p>
    <w:p>
      <w:pPr>
        <w:pStyle w:val="description"/>
      </w:pPr>
      <w:r>
        <w:t xml:space="preserve">заключённый в неких субъективных пределах, ограниченный, замкнутый на себе</w:t>
      </w:r>
    </w:p>
    <w:p>
      <w:pPr>
        <w:pStyle w:val="term"/>
      </w:pPr>
      <w:r>
        <w:t xml:space="preserve">кармический Канал —</w:t>
      </w:r>
    </w:p>
    <w:p>
      <w:pPr>
        <w:pStyle w:val="description"/>
      </w:pPr>
      <w:r>
        <w:t xml:space="preserve">динамичные эфирные энергоинформационные структуры ИИССИИДИ-Центров, посредством которых происходит творческое взаимодействие в структурах совокупного Сознания ЛЛУУ-ВВУ- Формы (одновременно через Конфигурации Стерео-Типов всех её Формо-Типов) всего множества «чакрамных личностей» разных Формо-систем Миров. Синоним: каузальный «Канал».</w:t>
      </w:r>
    </w:p>
    <w:p>
      <w:pPr>
        <w:pStyle w:val="term"/>
      </w:pPr>
      <w:r>
        <w:t xml:space="preserve">кармо-клофты </w:t>
      </w:r>
      <w:r>
        <w:rPr>
          <w:rStyle w:val="term"/>
          <w:b w:val="false"/>
          <w:i/>
          <w:sz w:val="24"/>
        </w:rPr>
        <w:t xml:space="preserve">— Звуковой Космический Код (ЗКК) —</w:t>
      </w:r>
    </w:p>
    <w:p>
      <w:pPr>
        <w:pStyle w:val="description"/>
      </w:pPr>
      <w:r>
        <w:t xml:space="preserve">Коллективный Разум 129-133 Каузальных подобертонов.</w:t>
      </w:r>
    </w:p>
    <w:p>
      <w:pPr>
        <w:pStyle w:val="subTermLabel"/>
      </w:pPr>
      <w:r>
        <w:t xml:space="preserve">Производное: </w:t>
      </w:r>
      <w:r>
        <w:rPr>
          <w:rStyle w:val="description"/>
          <w:i w:val="false"/>
        </w:rPr>
        <w:t xml:space="preserve">УПДУЙКК-Поле</w:t>
      </w:r>
      <w:r>
        <w:t xml:space="preserve">.</w:t>
      </w:r>
    </w:p>
    <w:p>
      <w:pPr>
        <w:pStyle w:val="description"/>
      </w:pPr>
      <w:r>
        <w:rPr>
          <w:i/>
        </w:rPr>
        <w:t xml:space="preserve">Звуковой Космический Код (ЗКК): </w:t>
      </w:r>
      <w:r>
        <w:t xml:space="preserve">УПДУЙКК</w:t>
      </w:r>
    </w:p>
    <w:p>
      <w:pPr>
        <w:pStyle w:val="term"/>
      </w:pPr>
      <w:r>
        <w:t xml:space="preserve">кармонация </w:t>
      </w:r>
      <w:r>
        <w:rPr>
          <w:b w:val="false"/>
          <w:bCs w:val="false"/>
          <w:i/>
          <w:iCs/>
          <w:sz w:val="20"/>
          <w:szCs w:val="20"/>
        </w:rPr>
        <w:t xml:space="preserve">— (от лат. carmen – стихи, песнь, изречение оракула, формула закона) —</w:t>
      </w:r>
    </w:p>
    <w:p>
      <w:pPr>
        <w:pStyle w:val="description"/>
      </w:pPr>
      <w:r>
        <w:t xml:space="preserve">элементарная энергоинформационная основа Кармо-Плазмы (ФЛУУФФЛУУЙФ) в разнокачественных Уровнях трёх-четырёхмерных «Континуумов» проявляющаяся в виде «Полей-Сознаний» (кармотонов, кармизонов, клуазонов, «кармо-квантов» и др.); представляет собой полностью синтезированную в очень узком диапазоне вибраций Энерго-Плазмы реализационную Форму проявления Творческой Активности бесчисленного множества Коллективных Разумов.</w:t>
      </w:r>
    </w:p>
    <w:p>
      <w:pPr>
        <w:pStyle w:val="term"/>
      </w:pPr>
      <w:r>
        <w:t xml:space="preserve">каузальные амбигулярности </w:t>
      </w:r>
      <w:r>
        <w:rPr>
          <w:b w:val="false"/>
          <w:bCs w:val="false"/>
          <w:i/>
          <w:iCs/>
          <w:sz w:val="20"/>
          <w:szCs w:val="20"/>
        </w:rPr>
        <w:t xml:space="preserve">— (от лат. causa – основание, причина, случай; по причине, из-за + ambiguous или ambiguous – обоюдный) —</w:t>
      </w:r>
    </w:p>
    <w:p>
      <w:pPr>
        <w:pStyle w:val="description"/>
      </w:pPr>
      <w:r>
        <w:t xml:space="preserve">причинно-следственные взаимосвязи; разновидности Кармы</w:t>
      </w:r>
    </w:p>
    <w:p>
      <w:pPr>
        <w:pStyle w:val="term"/>
      </w:pPr>
      <w:r>
        <w:t xml:space="preserve">каузальные «Каналы» </w:t>
      </w:r>
      <w:r>
        <w:rPr>
          <w:b w:val="false"/>
          <w:bCs w:val="false"/>
          <w:i/>
          <w:iCs/>
          <w:sz w:val="20"/>
          <w:szCs w:val="20"/>
        </w:rPr>
        <w:t xml:space="preserve">— (от лат. causa – основание, причина, случай; по причине, из-за) —</w:t>
      </w:r>
    </w:p>
    <w:p>
      <w:pPr>
        <w:pStyle w:val="description"/>
      </w:pPr>
      <w:r>
        <w:t xml:space="preserve">причинно-следственный механизм, представляющий из себя Энерго-Потенциал, симультанно расходованный всеми Формами Самосознаний (ФС), обеспечивающий возникновение в Пространстве-Времени мгновенного квантового эффекта эксгиберации субтеррансивных параметров фокусно-эфирных взаимосвязей, структурирующих «локальную точку» взаимодействия. Синоним: кармический Канал.</w:t>
      </w:r>
    </w:p>
    <w:p>
      <w:pPr>
        <w:pStyle w:val="term"/>
      </w:pPr>
      <w:r>
        <w:t xml:space="preserve">квалитационность </w:t>
      </w:r>
      <w:r>
        <w:rPr>
          <w:b w:val="false"/>
          <w:bCs w:val="false"/>
          <w:i/>
          <w:iCs/>
          <w:sz w:val="20"/>
          <w:szCs w:val="20"/>
        </w:rPr>
        <w:t xml:space="preserve">— (от лат. qualitas – качество) —</w:t>
      </w:r>
    </w:p>
    <w:p>
      <w:pPr>
        <w:pStyle w:val="description"/>
      </w:pPr>
      <w:r>
        <w:t xml:space="preserve">подразумевает абсолютное «знание» (осведомлённость) о том, что было в условном Начале и что будет в Конце любого Космического энергоинформационного взаимодействия; основополагающий принцип профективности 12 Ветвей, формирующих НВК-ФЛК (ноовременные Континуумы и ФЛУУ-ЛУУ-комплексы) синтетического типа Мирозданий; базируется на творчестве Инфо-Творцов, выступающих в виде единого конгломерата Информации, находящейся в конфективном, полностью гармонизированном ССС-Состоянии.</w:t>
      </w:r>
    </w:p>
    <w:p>
      <w:pPr>
        <w:pStyle w:val="subTermLabel"/>
      </w:pPr>
      <w:r>
        <w:t xml:space="preserve">Синоним: </w:t>
      </w:r>
      <w:r>
        <w:rPr>
          <w:rStyle w:val="description"/>
          <w:i w:val="false"/>
        </w:rPr>
        <w:t xml:space="preserve">(условный): амплификационность</w:t>
      </w:r>
      <w:r>
        <w:t xml:space="preserve">.</w:t>
      </w:r>
    </w:p>
    <w:p>
      <w:pPr>
        <w:pStyle w:val="term"/>
      </w:pPr>
      <w:r>
        <w:t xml:space="preserve">квалитация ирркогликтивная —</w:t>
      </w:r>
    </w:p>
    <w:p>
      <w:pPr>
        <w:pStyle w:val="description"/>
      </w:pPr>
      <w:r>
        <w:t xml:space="preserve">инволюция, с позиции ллуумической бирвуляртности, — выход Самосознания на уровни взаимодействия с другими типами Импульс-Потенциалов (ИП) в иных системах Мироздания</w:t>
      </w:r>
    </w:p>
    <w:p>
      <w:pPr>
        <w:pStyle w:val="term"/>
      </w:pPr>
      <w:r>
        <w:t xml:space="preserve">квантование —</w:t>
      </w:r>
    </w:p>
    <w:p>
      <w:pPr>
        <w:pStyle w:val="description"/>
      </w:pPr>
      <w:r>
        <w:t xml:space="preserve">в ииссиидиологическом значении: процесс непрерывного «оструктуривания» информационного «пространства» Самосознания собственными «фермионными» Полями-Сознаниями (ПС) — кармонациями или СФУУРММ-Формами УУ-ВВУ-копий, синтезированными из «эманаций» и «психонаций» во время непрерывного инерционного процесса одновременной «распаковки-разворачивания» из «квантово-голографичной» динамики «временной эфирной наполняющей» (ВЭН) Стерео-Формы сллоогрентной ВВУ-Информации (УУ-ВВУ-Форм) и последующего субъективного «сворачивания» её (перекодирования посредством новых субъективных переживаний) в ВВУ-Конфигурации конкретных Формо-копий реализационных «ниш» «индивидуальной ОДС» (ОЛЛАКТ-ДРУОТММ-системы) Самосознания данной «личности» через деятельность определённых Формо-Творцов молекулярных структур мозга</w:t>
      </w:r>
    </w:p>
    <w:p>
      <w:pPr>
        <w:pStyle w:val="term"/>
      </w:pPr>
      <w:r>
        <w:t xml:space="preserve">квантово-голографичный частотный ротационный сдвиг </w:t>
      </w:r>
      <w:r>
        <w:rPr>
          <w:rStyle w:val="term"/>
          <w:b w:val="false"/>
          <w:i/>
          <w:sz w:val="24"/>
        </w:rPr>
        <w:t xml:space="preserve">— Звуковой Космический Код (ЗКК) —</w:t>
      </w:r>
    </w:p>
    <w:p>
      <w:pPr>
        <w:pStyle w:val="description"/>
      </w:pPr>
      <w:r>
        <w:t xml:space="preserve">специфическое репродуктивное «смещение» в частотной Конфигурации любой Самосознательной Формы Коллективного Разума, объективный и закономерный результат любого творческого (психического, химического, механического, биологического и так далее) динамизма, осуществляемого внутри самой Формы или между несколькими (в том числе и бесконечным множеством) Формами во Времени и в Пространстве.</w:t>
      </w:r>
    </w:p>
    <w:p>
      <w:pPr>
        <w:pStyle w:val="description"/>
      </w:pPr>
      <w:r>
        <w:rPr>
          <w:i/>
        </w:rPr>
        <w:t xml:space="preserve">Звуковой Космический Код (ЗКК): </w:t>
      </w:r>
      <w:r>
        <w:t xml:space="preserve">ССФУ-УНГСС</w:t>
      </w:r>
    </w:p>
    <w:p>
      <w:pPr>
        <w:pStyle w:val="term"/>
      </w:pPr>
      <w:r>
        <w:t xml:space="preserve">квантовый эффект —</w:t>
      </w:r>
    </w:p>
    <w:p>
      <w:pPr>
        <w:pStyle w:val="description"/>
      </w:pPr>
      <w:r>
        <w:t xml:space="preserve">субъективная реакция Творцов нашего личностного Самосознания (ЦНС) на качественную энергоинформационную разницу, образовавшуюся в нашей Фокусной динамике (ФД) в результате квантового смещения</w:t>
      </w:r>
    </w:p>
    <w:p>
      <w:pPr>
        <w:pStyle w:val="term"/>
      </w:pPr>
      <w:r>
        <w:t xml:space="preserve">квантом —</w:t>
      </w:r>
    </w:p>
    <w:p>
      <w:pPr>
        <w:pStyle w:val="description"/>
      </w:pPr>
      <w:r>
        <w:t xml:space="preserve">кванто-плазменное роботизированное «устройство»</w:t>
      </w:r>
    </w:p>
    <w:p>
      <w:pPr>
        <w:pStyle w:val="term"/>
      </w:pPr>
      <w:r>
        <w:t xml:space="preserve">квинтэссенция —</w:t>
      </w:r>
    </w:p>
    <w:p>
      <w:pPr>
        <w:pStyle w:val="description"/>
      </w:pPr>
      <w:r>
        <w:t xml:space="preserve">основа, Суть Формы Самосознания (ФС) или Коллективного Космического Разума (ККР), наиболее полно и глубоко отражающая все признаки свойственного ей типа бирвуляртности</w:t>
      </w:r>
    </w:p>
    <w:p>
      <w:pPr>
        <w:pStyle w:val="term"/>
      </w:pPr>
      <w:r>
        <w:t xml:space="preserve">кглоот-окклоут —</w:t>
      </w:r>
    </w:p>
    <w:p>
      <w:pPr>
        <w:pStyle w:val="description"/>
      </w:pPr>
      <w:r>
        <w:t xml:space="preserve">научный характер взаимоинтересов</w:t>
      </w:r>
    </w:p>
    <w:p>
      <w:pPr>
        <w:pStyle w:val="term"/>
      </w:pPr>
      <w:r>
        <w:t xml:space="preserve">келлп-мирс —</w:t>
      </w:r>
    </w:p>
    <w:p>
      <w:pPr>
        <w:pStyle w:val="description"/>
      </w:pPr>
      <w:r>
        <w:t xml:space="preserve">фотонно-глюонный каркас всех Версий АИИЛЛИИСС (аналог уллсторкс ваобби НУУ-ВВУ-Формо-Типов)</w:t>
      </w:r>
    </w:p>
    <w:p>
      <w:pPr>
        <w:pStyle w:val="term"/>
      </w:pPr>
      <w:r>
        <w:t xml:space="preserve">ккууйгсаасс —</w:t>
      </w:r>
    </w:p>
    <w:p>
      <w:pPr>
        <w:pStyle w:val="description"/>
      </w:pPr>
      <w:r>
        <w:t xml:space="preserve">общекосмическая единица измерения «трёхмерных» пространственно-временных структур (250 ккууйгсаасс = 1 парсек)</w:t>
      </w:r>
    </w:p>
    <w:p>
      <w:pPr>
        <w:pStyle w:val="term"/>
      </w:pPr>
      <w:r>
        <w:t xml:space="preserve">клаадуллин —</w:t>
      </w:r>
    </w:p>
    <w:p>
      <w:pPr>
        <w:pStyle w:val="description"/>
      </w:pPr>
      <w:r>
        <w:t xml:space="preserve">сформированный Образ, конкретная телепатема, СФУУРММ-Форма.</w:t>
      </w:r>
    </w:p>
    <w:p>
      <w:pPr>
        <w:pStyle w:val="subTermLabel"/>
      </w:pPr>
      <w:r>
        <w:t xml:space="preserve">В словосочетании: </w:t>
      </w:r>
      <w:r>
        <w:rPr>
          <w:rStyle w:val="description"/>
          <w:i w:val="false"/>
        </w:rPr>
        <w:t xml:space="preserve">клаадуллиновая трансляция</w:t>
      </w:r>
      <w:r>
        <w:rPr>
          <w:rStyle w:val="description"/>
          <w:i w:val="false"/>
        </w:rPr>
        <w:t xml:space="preserve"> – в плеядианских цивилизациях: общение телепатемами за счёт очень большого эпифиза.</w:t>
      </w:r>
    </w:p>
    <w:p>
      <w:pPr>
        <w:pStyle w:val="term"/>
      </w:pPr>
      <w:r>
        <w:t xml:space="preserve">клакбоссии —</w:t>
      </w:r>
    </w:p>
    <w:p>
      <w:pPr>
        <w:pStyle w:val="description"/>
      </w:pPr>
      <w:r>
        <w:t xml:space="preserve">высокоосцилляционные энерго-информационные потоки из ядра Солнца, направленно поступающие под углом 450 к амтеррссатам (энерго-инфомационные лучи, генерируемые Землёй)</w:t>
      </w:r>
    </w:p>
    <w:p>
      <w:pPr>
        <w:pStyle w:val="term"/>
      </w:pPr>
      <w:r>
        <w:t xml:space="preserve">клариссиматор —</w:t>
      </w:r>
    </w:p>
    <w:p>
      <w:pPr>
        <w:pStyle w:val="description"/>
      </w:pPr>
      <w:r>
        <w:t xml:space="preserve">квантограф окружающего пространства.</w:t>
      </w:r>
    </w:p>
    <w:p>
      <w:pPr>
        <w:pStyle w:val="subTermLabel"/>
      </w:pPr>
      <w:r>
        <w:t xml:space="preserve">Антоним: </w:t>
      </w:r>
      <w:r>
        <w:rPr>
          <w:rStyle w:val="description"/>
          <w:i w:val="false"/>
        </w:rPr>
        <w:t xml:space="preserve">да</w:t>
      </w:r>
      <w:r>
        <w:t xml:space="preserve">.</w:t>
      </w:r>
    </w:p>
    <w:p>
      <w:pPr>
        <w:pStyle w:val="term"/>
      </w:pPr>
      <w:r>
        <w:t xml:space="preserve">класаррллинта —</w:t>
      </w:r>
    </w:p>
    <w:p>
      <w:pPr>
        <w:pStyle w:val="description"/>
      </w:pPr>
      <w:r>
        <w:t xml:space="preserve">мини-слооррккульта (соллаттеррс), то есть индивидуальная осцилляционная составляющая (уникальный знак, метка) характерная для ННААССММ всех Прото-Форм, рождённых на данной планете Земля; применяется для характеристики всех людей-землян и, возможно, для всех гуманоидных рас.</w:t>
      </w:r>
    </w:p>
    <w:p>
      <w:pPr>
        <w:pStyle w:val="subTermLabel"/>
      </w:pPr>
      <w:r>
        <w:t xml:space="preserve">Антоним: </w:t>
      </w:r>
      <w:r>
        <w:rPr>
          <w:rStyle w:val="description"/>
          <w:i w:val="false"/>
        </w:rPr>
        <w:t xml:space="preserve">да</w:t>
      </w:r>
      <w:r>
        <w:t xml:space="preserve">.</w:t>
      </w:r>
    </w:p>
    <w:p>
      <w:pPr>
        <w:pStyle w:val="term"/>
      </w:pPr>
      <w:r>
        <w:t xml:space="preserve">кластер </w:t>
      </w:r>
      <w:r>
        <w:rPr>
          <w:b w:val="false"/>
          <w:bCs w:val="false"/>
          <w:i/>
          <w:iCs/>
          <w:sz w:val="20"/>
          <w:szCs w:val="20"/>
        </w:rPr>
        <w:t xml:space="preserve">— (от англ. cluster — скопление, кисть, рой) —</w:t>
      </w:r>
    </w:p>
    <w:p>
      <w:pPr>
        <w:pStyle w:val="description"/>
      </w:pPr>
      <w:r>
        <w:t xml:space="preserve">объединение нескольких однородных элементов, которое может рассматриваться как самостоятельная единица, обладающая определёнными свойствами</w:t>
      </w:r>
    </w:p>
    <w:p>
      <w:pPr>
        <w:pStyle w:val="term"/>
      </w:pPr>
      <w:r>
        <w:t xml:space="preserve">кластеризироваться </w:t>
      </w:r>
      <w:r>
        <w:rPr>
          <w:b w:val="false"/>
          <w:bCs w:val="false"/>
          <w:i/>
          <w:iCs/>
          <w:sz w:val="20"/>
          <w:szCs w:val="20"/>
        </w:rPr>
        <w:t xml:space="preserve">— (от англ. cluster — скопление, кисть, рой) —</w:t>
      </w:r>
    </w:p>
    <w:p>
      <w:pPr>
        <w:pStyle w:val="description"/>
      </w:pPr>
      <w:r>
        <w:t xml:space="preserve">«дробиться» на несколько более простых Представлений (о СФУУРММ-Форме)</w:t>
      </w:r>
    </w:p>
    <w:p>
      <w:pPr>
        <w:pStyle w:val="term"/>
      </w:pPr>
      <w:r>
        <w:t xml:space="preserve">клекс —</w:t>
      </w:r>
    </w:p>
    <w:p>
      <w:pPr>
        <w:pStyle w:val="description"/>
      </w:pPr>
      <w:r>
        <w:t xml:space="preserve">особая волновая «метка», наподобие электромагнитного «штрихкода», являющаяся механизмом генной идентификации реализационных Форм, через которые осуществляются (в очень узком диапазоне вибраций) творческие проявления в информационном «пространстве» Самосознания СЛУИ-СЛУУ-Сущностей одного и того же «кармического Канала»</w:t>
      </w:r>
    </w:p>
    <w:p>
      <w:pPr>
        <w:pStyle w:val="term"/>
      </w:pPr>
      <w:r>
        <w:t xml:space="preserve">клексование —</w:t>
      </w:r>
    </w:p>
    <w:p>
      <w:pPr>
        <w:pStyle w:val="description"/>
      </w:pPr>
      <w:r>
        <w:t xml:space="preserve">процесс специфического «квантования» или «кармоквантования» объективной ВВУ- Информации, оуществляемый Формо-Творцами</w:t>
      </w:r>
    </w:p>
    <w:p>
      <w:pPr>
        <w:pStyle w:val="term"/>
      </w:pPr>
      <w:r>
        <w:t xml:space="preserve">кленттраутты —</w:t>
      </w:r>
    </w:p>
    <w:p>
      <w:pPr>
        <w:pStyle w:val="description"/>
      </w:pPr>
      <w:r>
        <w:t xml:space="preserve">структура «внутренних систем» у био-плазменных димидиомиттенсных Форм Самосознаний (ФС)</w:t>
      </w:r>
    </w:p>
    <w:p>
      <w:pPr>
        <w:pStyle w:val="term"/>
      </w:pPr>
      <w:r>
        <w:t xml:space="preserve">клиирккмы —</w:t>
      </w:r>
    </w:p>
    <w:p>
      <w:pPr>
        <w:pStyle w:val="description"/>
      </w:pPr>
      <w:r>
        <w:t xml:space="preserve">смысловые «зоны» высокой тензорности, образовавшиеся в нашем субъективном Представлении о ком-то или о чём-то в результате отсутствия в имеющемся у нас недосиртезированном Опыте определённых ОО-УУ-признаков каких-то конкретных Чистых Космических Качеств (ЧКК)</w:t>
      </w:r>
    </w:p>
    <w:p>
      <w:pPr>
        <w:pStyle w:val="term"/>
      </w:pPr>
      <w:r>
        <w:t xml:space="preserve">КЛООГМИИ </w:t>
      </w:r>
      <w:r>
        <w:rPr>
          <w:rStyle w:val="term"/>
          <w:b w:val="false"/>
          <w:i/>
          <w:sz w:val="24"/>
        </w:rPr>
        <w:t xml:space="preserve">— Звуковой Космический Код (ЗКК) —</w:t>
      </w:r>
    </w:p>
    <w:p>
      <w:pPr>
        <w:pStyle w:val="description"/>
      </w:pPr>
      <w:r>
        <w:t xml:space="preserve">«ментальные под-лучи» ЛАНГМИИ-лучей.</w:t>
      </w:r>
    </w:p>
    <w:p>
      <w:pPr>
        <w:pStyle w:val="description"/>
      </w:pPr>
      <w:r>
        <w:rPr>
          <w:i/>
        </w:rPr>
        <w:t xml:space="preserve">Звуковой Космический Код (ЗКК): </w:t>
      </w:r>
      <w:r>
        <w:t xml:space="preserve">КЛООГМИИ</w:t>
      </w:r>
    </w:p>
    <w:p>
      <w:pPr>
        <w:pStyle w:val="term"/>
      </w:pPr>
      <w:r>
        <w:t xml:space="preserve">КЛООКК-гены —</w:t>
      </w:r>
    </w:p>
    <w:p>
      <w:pPr>
        <w:pStyle w:val="description"/>
      </w:pPr>
      <w:r>
        <w:t xml:space="preserve">Творцы, Которые с помощью чередования активности определённых гормонов координируют и синхронизируют индивидуальный ход «биологических часов» в организме каждого «человека»</w:t>
      </w:r>
    </w:p>
    <w:p>
      <w:pPr>
        <w:pStyle w:val="term"/>
      </w:pPr>
      <w:r>
        <w:t xml:space="preserve">КЛОО-СС-М-период —</w:t>
      </w:r>
    </w:p>
    <w:p>
      <w:pPr>
        <w:pStyle w:val="description"/>
      </w:pPr>
      <w:r>
        <w:t xml:space="preserve">планетарный 12-летний Цикл преобладания в Коллективном Разуме данной Реальности Творческой Активности КЛООРТМ-Сущностей ОРЛААКТОР- Ииссииди</w:t>
      </w:r>
    </w:p>
    <w:p>
      <w:pPr>
        <w:pStyle w:val="term"/>
      </w:pPr>
      <w:r>
        <w:t xml:space="preserve">КЛООРТМ-Сущности —</w:t>
      </w:r>
    </w:p>
    <w:p>
      <w:pPr>
        <w:pStyle w:val="description"/>
      </w:pPr>
      <w:r>
        <w:t xml:space="preserve">Коллективные Сознания всех типов СЛУИ-СЛУУ, реализующихся через 12 «кармических каналов» ОРЛААКТОР-Ииссииди</w:t>
      </w:r>
    </w:p>
    <w:p>
      <w:pPr>
        <w:pStyle w:val="term"/>
      </w:pPr>
      <w:r>
        <w:t xml:space="preserve">Коарддийя —</w:t>
      </w:r>
    </w:p>
    <w:p>
      <w:pPr>
        <w:pStyle w:val="description"/>
      </w:pPr>
      <w:r>
        <w:rPr>
          <w:i/>
        </w:rPr>
        <w:t xml:space="preserve">ииссиидиологическое понятие</w:t>
      </w:r>
      <w:r>
        <w:t xml:space="preserve"> Кармы: а) всецело отражает информационный, эфирный тип ноовременной и симультанной реализации межскунккциональных амбигулярностей лишь только той части сллоогрентной Фокусной Конфигурации (ф-Конфигурации) Коллективных Космических Разумов (ККР) Космической ЛЛУУ-ВВУ-Сущности, которая непосредственно связана с филогенезом Коллективного Сознания человечества как популяции, симультанно представленной в Пространстве-Времени миллиардами разноразвитых космических цивилизаций, сформировавшихся в характерных условиях множества Версий Физических Глобусов не только Земли (ГРЭИЙСЛИИСС), но также и в соответствующих Уровнях и типах плотности планетарных систем других Звёздных Сущностей; б) ллууввумическая Карма, представляющая собой профективное отражение общей Творческой Активности всех ллууввумических Творцов экселлерегнарных (офферретурбальных и адсупердивинусных) Полей-Сознаний (ПС), которая голохронно проявлена в эфирных конструкциях Атерэкс (НВК) через всю трансфинитность параллельных Фокусных Динамик (ФД) НУУ-ВВУ-Формо-Творцов Пространсвенно-Временного Континуума (ПВК)</w:t>
      </w:r>
    </w:p>
    <w:p>
      <w:pPr>
        <w:pStyle w:val="term"/>
      </w:pPr>
      <w:r>
        <w:t xml:space="preserve">коварллертность —</w:t>
      </w:r>
    </w:p>
    <w:p>
      <w:pPr>
        <w:pStyle w:val="description"/>
      </w:pPr>
      <w:r>
        <w:t xml:space="preserve">«совместимость творчества», определяющая степень возможности или невозможности непосредственного совместного участия в одних синтетических Процессах реализационных Форм разнокачественных типов Коллективных Космических Разумов (ККР); пригодность к тому или иному типу творческого взаимодействия</w:t>
      </w:r>
    </w:p>
    <w:p>
      <w:pPr>
        <w:pStyle w:val="term"/>
      </w:pPr>
      <w:r>
        <w:t xml:space="preserve">когерентность —</w:t>
      </w:r>
    </w:p>
    <w:p>
      <w:pPr>
        <w:pStyle w:val="description"/>
      </w:pPr>
      <w:r>
        <w:t xml:space="preserve">взаимосвязность, согласованность, соотнесённость</w:t>
      </w:r>
    </w:p>
    <w:p>
      <w:pPr>
        <w:pStyle w:val="term"/>
      </w:pPr>
      <w:r>
        <w:t xml:space="preserve">когерентный —</w:t>
      </w:r>
    </w:p>
    <w:p>
      <w:pPr>
        <w:pStyle w:val="description"/>
      </w:pPr>
      <w:r>
        <w:t xml:space="preserve">происходящий согласованно; сопряжённый, взаимосвязанный с чем-либо</w:t>
      </w:r>
    </w:p>
    <w:p>
      <w:pPr>
        <w:pStyle w:val="term"/>
      </w:pPr>
      <w:r>
        <w:t xml:space="preserve">когнитивный </w:t>
      </w:r>
      <w:r>
        <w:rPr>
          <w:b w:val="false"/>
          <w:bCs w:val="false"/>
          <w:i/>
          <w:iCs/>
          <w:sz w:val="20"/>
          <w:szCs w:val="20"/>
        </w:rPr>
        <w:t xml:space="preserve">— (от лат. cognitio – познание, узнавание) —</w:t>
      </w:r>
    </w:p>
    <w:p>
      <w:pPr>
        <w:pStyle w:val="description"/>
      </w:pPr>
      <w:r>
        <w:t xml:space="preserve">субтеррансивный процесс или психическое состояние, связанное с непрерывным познанием «личностью» самой себя и окружающего мира, с психоанализом и мышлением, с обретением в Самосознании чего-то нового.</w:t>
      </w:r>
    </w:p>
    <w:p>
      <w:pPr>
        <w:pStyle w:val="subTermLabel"/>
      </w:pPr>
      <w:r>
        <w:t xml:space="preserve">Производное: </w:t>
      </w:r>
      <w:r>
        <w:rPr>
          <w:rStyle w:val="description"/>
          <w:i w:val="false"/>
        </w:rPr>
        <w:t xml:space="preserve">амплификационность</w:t>
      </w:r>
      <w:r>
        <w:rPr>
          <w:rStyle w:val="description"/>
          <w:i w:val="false"/>
        </w:rPr>
        <w:t xml:space="preserve"> – эволюция, Суть которой — Самопознание.</w:t>
      </w:r>
    </w:p>
    <w:p>
      <w:pPr>
        <w:pStyle w:val="term"/>
      </w:pPr>
      <w:r>
        <w:t xml:space="preserve">коллективное Надсознание —</w:t>
      </w:r>
    </w:p>
    <w:p>
      <w:pPr>
        <w:pStyle w:val="description"/>
      </w:pPr>
      <w:r>
        <w:t xml:space="preserve">часть Самосознания (Уровень Самосознания), расположенная условно «глубже» (в качественном смысле) Уровня Коллективного Подсознания и отвечающая за ещё более глубокую интеграцию Самосознания; на этом Уровне выстраиваются причинно-следственные связи с другими формами жизни</w:t>
      </w:r>
    </w:p>
    <w:p>
      <w:pPr>
        <w:pStyle w:val="term"/>
      </w:pPr>
      <w:r>
        <w:t xml:space="preserve">коллективное Подсознание —</w:t>
      </w:r>
    </w:p>
    <w:p>
      <w:pPr>
        <w:pStyle w:val="description"/>
      </w:pPr>
      <w:r>
        <w:t xml:space="preserve">специальный ииссиидиологический термин, обозначающий часть Самосознания (Уровень Самосознания), расположенную условно «глубже» (в качественном смысле) личностного Самосознания и агрегирующую в себе всю текущую сценарную информацию с высочайшей степенью детализации. Всё то, что мы в повседневной жизни успеваем или не успеваем заметить, понять или проанализировать, сохраняется в коллективном Подсознании. Уровень коллективного Подсознания обеспечивает причинно-следственные связи и объединяет в единую «картину» все сценарии нашего развития (судьбы).</w:t>
      </w:r>
    </w:p>
    <w:p>
      <w:pPr>
        <w:pStyle w:val="term"/>
      </w:pPr>
      <w:r>
        <w:t xml:space="preserve">Коллективный Космический Разум —</w:t>
      </w:r>
    </w:p>
    <w:p>
      <w:pPr>
        <w:pStyle w:val="description"/>
      </w:pPr>
      <w:r>
        <w:t xml:space="preserve">любая реализационная Форма Космического Разума, вне зависимости от Уровней её одновременного проявления в Энерго-Плазме, является по определению множественной или коллективной (структурируемой разнокачественной творческой ноовременной динамикой бесчисленного множества многомерных Самосознательных Элементов — «Полей-Сознаний»)</w:t>
      </w:r>
    </w:p>
    <w:p>
      <w:pPr>
        <w:pStyle w:val="term"/>
      </w:pPr>
      <w:r>
        <w:t xml:space="preserve">коллипроксы —</w:t>
      </w:r>
    </w:p>
    <w:p>
      <w:pPr>
        <w:pStyle w:val="description"/>
      </w:pPr>
      <w:r>
        <w:t xml:space="preserve">динамично сообщающиеся между собой эфирные «потоки», структурирующие либраберны (энергоинформационные структуры) планетарного оффоллсинтуса (Аурической Сферы) ГРЭИЙСЛИИСС</w:t>
      </w:r>
    </w:p>
    <w:p>
      <w:pPr>
        <w:pStyle w:val="term"/>
      </w:pPr>
      <w:r>
        <w:t xml:space="preserve">коллкалиратор —</w:t>
      </w:r>
    </w:p>
    <w:p>
      <w:pPr>
        <w:pStyle w:val="description"/>
      </w:pPr>
      <w:r>
        <w:t xml:space="preserve">резонатор, восстанавливающий после таиррлидации.</w:t>
      </w:r>
    </w:p>
    <w:p>
      <w:pPr>
        <w:pStyle w:val="subTermLabel"/>
      </w:pPr>
      <w:r>
        <w:t xml:space="preserve">Антоним: </w:t>
      </w:r>
      <w:r>
        <w:rPr>
          <w:rStyle w:val="description"/>
          <w:i w:val="false"/>
        </w:rPr>
        <w:t xml:space="preserve">да</w:t>
      </w:r>
      <w:r>
        <w:t xml:space="preserve">.</w:t>
      </w:r>
    </w:p>
    <w:p>
      <w:pPr>
        <w:pStyle w:val="term"/>
      </w:pPr>
      <w:r>
        <w:t xml:space="preserve">коллкалировать —</w:t>
      </w:r>
    </w:p>
    <w:p>
      <w:pPr>
        <w:pStyle w:val="description"/>
      </w:pPr>
      <w:r>
        <w:t xml:space="preserve">восстанавливать, соединять содержимое личности в мекробросе; восстанавлить из фотонов физический (биологический) организм при инверсионно-лучевых перефокусировках (ИЛП).</w:t>
      </w:r>
    </w:p>
    <w:p>
      <w:pPr>
        <w:pStyle w:val="subTermLabel"/>
      </w:pPr>
      <w:r>
        <w:t xml:space="preserve">Антоним: </w:t>
      </w:r>
      <w:r>
        <w:rPr>
          <w:rStyle w:val="description"/>
          <w:i w:val="false"/>
        </w:rPr>
        <w:t xml:space="preserve">да</w:t>
      </w:r>
      <w:r>
        <w:t xml:space="preserve">.</w:t>
      </w:r>
    </w:p>
    <w:p>
      <w:pPr>
        <w:pStyle w:val="term"/>
      </w:pPr>
      <w:r>
        <w:t xml:space="preserve">комплиментарная система </w:t>
      </w:r>
      <w:r>
        <w:rPr>
          <w:rStyle w:val="term"/>
          <w:b w:val="false"/>
          <w:i/>
          <w:sz w:val="24"/>
        </w:rPr>
        <w:t xml:space="preserve">— Звуковой Космический Код (ЗКК) —</w:t>
      </w:r>
    </w:p>
    <w:p>
      <w:pPr>
        <w:pStyle w:val="description"/>
      </w:pPr>
      <w:r>
        <w:t xml:space="preserve">особая высокочастотная система межцентровых (касательно ИИССИИДИ-Центров) силовых взаимосвязей, структурирующих ЛЛУУ-СС-СТ («переменную эфирную составляющую») РРГЛУУ-ВВУ («Главной Временной Оси»).</w:t>
      </w:r>
    </w:p>
    <w:p>
      <w:pPr>
        <w:pStyle w:val="subTermLabel"/>
      </w:pPr>
      <w:r>
        <w:t xml:space="preserve">Производное: </w:t>
      </w:r>
      <w:r>
        <w:rPr>
          <w:rStyle w:val="description"/>
          <w:i w:val="false"/>
        </w:rPr>
        <w:t xml:space="preserve">«подчакрамная система»</w:t>
      </w:r>
      <w:r>
        <w:t xml:space="preserve">.</w:t>
      </w:r>
    </w:p>
    <w:p>
      <w:pPr>
        <w:pStyle w:val="description"/>
      </w:pPr>
      <w:r>
        <w:rPr>
          <w:i/>
        </w:rPr>
        <w:t xml:space="preserve">Звуковой Космический Код (ЗКК): </w:t>
      </w:r>
      <w:r>
        <w:t xml:space="preserve">ПРООЛФФ</w:t>
      </w:r>
    </w:p>
    <w:p>
      <w:pPr>
        <w:pStyle w:val="term"/>
      </w:pPr>
      <w:r>
        <w:t xml:space="preserve">конвекситацироваться </w:t>
      </w:r>
      <w:r>
        <w:rPr>
          <w:b w:val="false"/>
          <w:bCs w:val="false"/>
          <w:i/>
          <w:iCs/>
          <w:sz w:val="20"/>
          <w:szCs w:val="20"/>
        </w:rPr>
        <w:t xml:space="preserve">— (от лат. convecto – свозить, привозить во множестве) —</w:t>
      </w:r>
    </w:p>
    <w:p>
      <w:pPr>
        <w:pStyle w:val="description"/>
      </w:pPr>
      <w:r>
        <w:t xml:space="preserve">проявляться в виде групп в чём-то схожих между собой индивидуумов</w:t>
      </w:r>
    </w:p>
    <w:p>
      <w:pPr>
        <w:pStyle w:val="term"/>
      </w:pPr>
      <w:r>
        <w:t xml:space="preserve">конвенинтивно </w:t>
      </w:r>
      <w:r>
        <w:rPr>
          <w:b w:val="false"/>
          <w:bCs w:val="false"/>
          <w:i/>
          <w:iCs/>
          <w:sz w:val="20"/>
          <w:szCs w:val="20"/>
        </w:rPr>
        <w:t xml:space="preserve">— (от лат. convenientia – согласие, гармония) —</w:t>
      </w:r>
    </w:p>
    <w:p>
      <w:pPr>
        <w:pStyle w:val="description"/>
      </w:pPr>
      <w:r>
        <w:t xml:space="preserve">уравновешенно, гармонически</w:t>
      </w:r>
    </w:p>
    <w:p>
      <w:pPr>
        <w:pStyle w:val="term"/>
      </w:pPr>
      <w:r>
        <w:t xml:space="preserve">конвенинтизация </w:t>
      </w:r>
      <w:r>
        <w:rPr>
          <w:b w:val="false"/>
          <w:bCs w:val="false"/>
          <w:i/>
          <w:iCs/>
          <w:sz w:val="20"/>
          <w:szCs w:val="20"/>
        </w:rPr>
        <w:t xml:space="preserve">— (от лат. convenientia – согласие, гармония) —</w:t>
      </w:r>
    </w:p>
    <w:p>
      <w:pPr>
        <w:pStyle w:val="description"/>
      </w:pPr>
      <w:r>
        <w:t xml:space="preserve">уравновешивание существующих фокусно-эфирных взаимосвязей; гармонизация межскунккциональных взаимосвязей между разно-Качественными Энерго-Информационными признаками (ССС-признаками)</w:t>
      </w:r>
    </w:p>
    <w:p>
      <w:pPr>
        <w:pStyle w:val="term"/>
      </w:pPr>
      <w:r>
        <w:t xml:space="preserve">конвергенность ноовременная —</w:t>
      </w:r>
    </w:p>
    <w:p>
      <w:pPr>
        <w:pStyle w:val="description"/>
      </w:pPr>
      <w:r>
        <w:t xml:space="preserve">мощная смена Конфигурации электромагнитных Полей-Сознаний (ПС), переструктурирующая Фокусную Динамику (ФД) и индивидуальное Поле Времени; подчакрамная перефокусировка «личности»</w:t>
      </w:r>
    </w:p>
    <w:p>
      <w:pPr>
        <w:pStyle w:val="term"/>
      </w:pPr>
      <w:r>
        <w:t xml:space="preserve">конвергенция </w:t>
      </w:r>
      <w:r>
        <w:rPr>
          <w:b w:val="false"/>
          <w:bCs w:val="false"/>
          <w:i/>
          <w:iCs/>
          <w:sz w:val="20"/>
          <w:szCs w:val="20"/>
        </w:rPr>
        <w:t xml:space="preserve">— (от лат. convergo - сближаю) —</w:t>
      </w:r>
    </w:p>
    <w:p>
      <w:pPr>
        <w:pStyle w:val="description"/>
      </w:pPr>
      <w:r>
        <w:t xml:space="preserve">преобладание в Фокусной Динамике (ФД) Формы Самосознания (ФС) устойчивых тенденций по формированию всё более и более амплиативных СФУУРММ-Форм, свойственных данному типу бирвуляртности.</w:t>
      </w:r>
    </w:p>
    <w:p>
      <w:pPr>
        <w:pStyle w:val="subTermLabel"/>
      </w:pPr>
      <w:r>
        <w:t xml:space="preserve">В словосочетании: </w:t>
      </w:r>
      <w:r>
        <w:rPr>
          <w:rStyle w:val="description"/>
          <w:i w:val="false"/>
        </w:rPr>
        <w:t xml:space="preserve">конвергенция бирвуляртная</w:t>
      </w:r>
      <w:r>
        <w:rPr>
          <w:rStyle w:val="description"/>
          <w:i w:val="false"/>
        </w:rPr>
        <w:t xml:space="preserve"> – процесс эволюционирования ФД Формо-Творцов из деплиативных Уровней эксгиберации (для данного типа бирвуляртности) во всё более амплиативные.</w:t>
      </w:r>
    </w:p>
    <w:p>
      <w:pPr>
        <w:pStyle w:val="subTermLabel"/>
      </w:pPr>
      <w:r>
        <w:t xml:space="preserve">Производное: </w:t>
      </w:r>
      <w:r>
        <w:rPr>
          <w:rStyle w:val="description"/>
          <w:i w:val="false"/>
        </w:rPr>
        <w:t xml:space="preserve">эгллеролифтивная амплификация</w:t>
      </w:r>
      <w:r>
        <w:t xml:space="preserve">.</w:t>
      </w:r>
    </w:p>
    <w:p>
      <w:pPr>
        <w:pStyle w:val="term"/>
      </w:pPr>
      <w:r>
        <w:t xml:space="preserve">конверглофные Вселенные —</w:t>
      </w:r>
    </w:p>
    <w:p>
      <w:pPr>
        <w:pStyle w:val="description"/>
      </w:pPr>
      <w:r>
        <w:t xml:space="preserve">тип «</w:t>
      </w:r>
      <w:r>
        <w:rPr>
          <w:i/>
        </w:rPr>
        <w:t xml:space="preserve">эллитимоглофных</w:t>
      </w:r>
      <w:r>
        <w:t xml:space="preserve">» Вселенных, принадлежащих к дувуйллерртно следующему, более качественному, чем рассматриваемый, частотному диапазону мерностей</w:t>
      </w:r>
    </w:p>
    <w:p>
      <w:pPr>
        <w:pStyle w:val="term"/>
      </w:pPr>
      <w:r>
        <w:t xml:space="preserve">конверсум </w:t>
      </w:r>
      <w:r>
        <w:rPr>
          <w:b w:val="false"/>
          <w:bCs w:val="false"/>
          <w:i/>
          <w:iCs/>
          <w:sz w:val="20"/>
          <w:szCs w:val="20"/>
        </w:rPr>
        <w:t xml:space="preserve">— (от лат. сonversio – превращение, изменение) —</w:t>
      </w:r>
    </w:p>
    <w:p>
      <w:pPr>
        <w:pStyle w:val="description"/>
      </w:pPr>
      <w:r>
        <w:t xml:space="preserve">вселенская структура, объединяющая всё множество Её «Континуумов» и представляющая в своём уравновешенном и гармоничном Единстве абсолютно все Её специфические свойства и возможные «сценарии развития»</w:t>
      </w:r>
    </w:p>
    <w:p>
      <w:pPr>
        <w:pStyle w:val="term"/>
      </w:pPr>
      <w:r>
        <w:t xml:space="preserve">конвестиргс —</w:t>
      </w:r>
    </w:p>
    <w:p>
      <w:pPr>
        <w:pStyle w:val="description"/>
      </w:pPr>
      <w:r>
        <w:t xml:space="preserve">принтер для одежды.</w:t>
      </w:r>
    </w:p>
    <w:p>
      <w:pPr>
        <w:pStyle w:val="subTermLabel"/>
      </w:pPr>
      <w:r>
        <w:t xml:space="preserve">В словосочетании: </w:t>
      </w:r>
      <w:r>
        <w:rPr>
          <w:rStyle w:val="description"/>
          <w:i w:val="false"/>
        </w:rPr>
        <w:t xml:space="preserve">энергоинформационный Конверсум</w:t>
      </w:r>
      <w:r>
        <w:t xml:space="preserve">.</w:t>
      </w:r>
    </w:p>
    <w:p>
      <w:pPr>
        <w:pStyle w:val="subTermLabel"/>
      </w:pPr>
      <w:r>
        <w:t xml:space="preserve">Антоним: </w:t>
      </w:r>
      <w:r>
        <w:rPr>
          <w:rStyle w:val="description"/>
          <w:i w:val="false"/>
        </w:rPr>
        <w:t xml:space="preserve">да</w:t>
      </w:r>
      <w:r>
        <w:t xml:space="preserve">.</w:t>
      </w:r>
    </w:p>
    <w:p>
      <w:pPr>
        <w:pStyle w:val="term"/>
      </w:pPr>
      <w:r>
        <w:t xml:space="preserve">конгломератный </w:t>
      </w:r>
      <w:r>
        <w:rPr>
          <w:b w:val="false"/>
          <w:bCs w:val="false"/>
          <w:i/>
          <w:iCs/>
          <w:sz w:val="20"/>
          <w:szCs w:val="20"/>
        </w:rPr>
        <w:t xml:space="preserve">— (от лат. conglomero – скатывать, свивать) —</w:t>
      </w:r>
    </w:p>
    <w:p>
      <w:pPr>
        <w:pStyle w:val="description"/>
      </w:pPr>
      <w:r>
        <w:t xml:space="preserve">в ииссиидиологическом значении: неделимый по Смыслу в вибрационных пределах Подсознания</w:t>
      </w:r>
    </w:p>
    <w:p>
      <w:pPr>
        <w:pStyle w:val="term"/>
      </w:pPr>
      <w:r>
        <w:t xml:space="preserve">конгрегарировать(ся) </w:t>
      </w:r>
      <w:r>
        <w:rPr>
          <w:b w:val="false"/>
          <w:bCs w:val="false"/>
          <w:i/>
          <w:iCs/>
          <w:sz w:val="20"/>
          <w:szCs w:val="20"/>
        </w:rPr>
        <w:t xml:space="preserve">— (от лат. congregatio – соединение, связь) —</w:t>
      </w:r>
    </w:p>
    <w:p>
      <w:pPr>
        <w:pStyle w:val="description"/>
      </w:pPr>
      <w:r>
        <w:t xml:space="preserve">объединять, соединять; унисонно совмещать; группироваться, сочетаясь по коварллертным признакам</w:t>
      </w:r>
    </w:p>
    <w:p>
      <w:pPr>
        <w:pStyle w:val="term"/>
      </w:pPr>
      <w:r>
        <w:t xml:space="preserve">Конгрегатив —</w:t>
      </w:r>
    </w:p>
    <w:p>
      <w:pPr>
        <w:pStyle w:val="description"/>
      </w:pPr>
      <w:r>
        <w:t xml:space="preserve">Центр космической эксплорации (ислледовательского центра)</w:t>
      </w:r>
    </w:p>
    <w:p>
      <w:pPr>
        <w:pStyle w:val="term"/>
      </w:pPr>
      <w:r>
        <w:t xml:space="preserve">кондиктум </w:t>
      </w:r>
      <w:r>
        <w:rPr>
          <w:b w:val="false"/>
          <w:bCs w:val="false"/>
          <w:i/>
          <w:iCs/>
          <w:sz w:val="20"/>
          <w:szCs w:val="20"/>
        </w:rPr>
        <w:t xml:space="preserve">— (от лат. condictum – уговор, условие) —</w:t>
      </w:r>
    </w:p>
    <w:p>
      <w:pPr>
        <w:pStyle w:val="description"/>
      </w:pPr>
      <w:r>
        <w:t xml:space="preserve">эфирная сущность оккультиста (мага, колдуна и пр.), намеренно создаваемая им в пространстве «рядом с собой», при помощи мощных волевых усилий и силы воображения, для выполнения различных поручений (навести порчу, сглаз, приворот и пр.).</w:t>
      </w:r>
    </w:p>
    <w:p>
      <w:pPr>
        <w:pStyle w:val="term"/>
      </w:pPr>
      <w:r>
        <w:t xml:space="preserve">кондициональность </w:t>
      </w:r>
      <w:r>
        <w:rPr>
          <w:b w:val="false"/>
          <w:bCs w:val="false"/>
          <w:i/>
          <w:iCs/>
          <w:sz w:val="20"/>
          <w:szCs w:val="20"/>
        </w:rPr>
        <w:t xml:space="preserve">— (от лат. condicio — соглашение) —</w:t>
      </w:r>
    </w:p>
    <w:p>
      <w:pPr>
        <w:pStyle w:val="description"/>
      </w:pPr>
      <w:r>
        <w:t xml:space="preserve">условность, умозрительность, относительность, субъективность</w:t>
      </w:r>
    </w:p>
    <w:p>
      <w:pPr>
        <w:pStyle w:val="term"/>
      </w:pPr>
      <w:r>
        <w:t xml:space="preserve">конкатенационная трансгрессия —</w:t>
      </w:r>
    </w:p>
    <w:p>
      <w:pPr>
        <w:pStyle w:val="description"/>
      </w:pPr>
      <w:r>
        <w:t xml:space="preserve">последовательное свилгс-сферационное распространение эфирных «проекций» СФУУРММ-Форм, свойственных Фокусным Динамикам (ФД) одних Коллективных Космических Разумов (ККР) или Форм Самосознаний (ФС), в ФД других ККР или ФС с целью более глубокого Синтеза определённых Уровней Самосознания</w:t>
      </w:r>
    </w:p>
    <w:p>
      <w:pPr>
        <w:pStyle w:val="term"/>
      </w:pPr>
      <w:r>
        <w:t xml:space="preserve">конкатенационность </w:t>
      </w:r>
      <w:r>
        <w:rPr>
          <w:b w:val="false"/>
          <w:bCs w:val="false"/>
          <w:i/>
          <w:iCs/>
          <w:sz w:val="20"/>
          <w:szCs w:val="20"/>
        </w:rPr>
        <w:t xml:space="preserve">— (от лат. catena – цепь + приставка con – объединение = concatenacio – соединение цепями) —</w:t>
      </w:r>
    </w:p>
    <w:p>
      <w:pPr>
        <w:pStyle w:val="description"/>
      </w:pPr>
      <w:r>
        <w:t xml:space="preserve">способность всех Форм Самосознаний (ФС) последовательно амицирировать в более качественные ФС в силу наличия в их Фокусной Динамике (ФД) коварллертных взаимосвязей</w:t>
      </w:r>
    </w:p>
    <w:p>
      <w:pPr>
        <w:pStyle w:val="term"/>
      </w:pPr>
      <w:r>
        <w:t xml:space="preserve">конкатенация </w:t>
      </w:r>
      <w:r>
        <w:rPr>
          <w:b w:val="false"/>
          <w:bCs w:val="false"/>
          <w:i/>
          <w:iCs/>
          <w:sz w:val="20"/>
          <w:szCs w:val="20"/>
        </w:rPr>
        <w:t xml:space="preserve">— (от лат. catena – цепь + приставка con – объединение = concatenacio – соединение цепями) —</w:t>
      </w:r>
    </w:p>
    <w:p>
      <w:pPr>
        <w:pStyle w:val="description"/>
      </w:pPr>
      <w:r>
        <w:t xml:space="preserve">качественная эгллеролифтивная связь; последовательный свилгс-сферационный Синтез в Фокусной Динамике (ФД) наиболее коварллертных взаимосвязей в одну, всё более универсальную бирвуляртную цепочку</w:t>
      </w:r>
    </w:p>
    <w:p>
      <w:pPr>
        <w:pStyle w:val="term"/>
      </w:pPr>
      <w:r>
        <w:t xml:space="preserve">конклюзитация </w:t>
      </w:r>
      <w:r>
        <w:rPr>
          <w:b w:val="false"/>
          <w:bCs w:val="false"/>
          <w:i/>
          <w:iCs/>
          <w:sz w:val="20"/>
          <w:szCs w:val="20"/>
        </w:rPr>
        <w:t xml:space="preserve">— (от лат. сonclusio – окончание, завершение, заключение, вывод) —</w:t>
      </w:r>
    </w:p>
    <w:p>
      <w:pPr>
        <w:pStyle w:val="description"/>
      </w:pPr>
      <w:r>
        <w:t xml:space="preserve">процесс обобщения и приведения всей разнородной множественности Энерго-Информации к общему усреднённому знаменателю; частичная дефрагментация</w:t>
      </w:r>
    </w:p>
    <w:p>
      <w:pPr>
        <w:pStyle w:val="term"/>
      </w:pPr>
      <w:r>
        <w:t xml:space="preserve">коннексуппедация —</w:t>
      </w:r>
    </w:p>
    <w:p>
      <w:pPr>
        <w:pStyle w:val="description"/>
      </w:pPr>
      <w:r>
        <w:t xml:space="preserve">обеспечение диплоидного набора хромосом необходимыми взаимосвязями</w:t>
      </w:r>
    </w:p>
    <w:p>
      <w:pPr>
        <w:pStyle w:val="term"/>
      </w:pPr>
      <w:r>
        <w:t xml:space="preserve">консеквенция </w:t>
      </w:r>
      <w:r>
        <w:rPr>
          <w:b w:val="false"/>
          <w:bCs w:val="false"/>
          <w:i/>
          <w:iCs/>
          <w:sz w:val="20"/>
          <w:szCs w:val="20"/>
        </w:rPr>
        <w:t xml:space="preserve">— (от лат. сonsecutivus - следственный) —</w:t>
      </w:r>
    </w:p>
    <w:p>
      <w:pPr>
        <w:pStyle w:val="description"/>
      </w:pPr>
      <w:r>
        <w:t xml:space="preserve">последствие, результат</w:t>
      </w:r>
    </w:p>
    <w:p>
      <w:pPr>
        <w:pStyle w:val="term"/>
      </w:pPr>
      <w:r>
        <w:t xml:space="preserve">консорвекционные концентраторы </w:t>
      </w:r>
      <w:r>
        <w:rPr>
          <w:rStyle w:val="term"/>
          <w:b w:val="false"/>
          <w:i/>
          <w:sz w:val="24"/>
        </w:rPr>
        <w:t xml:space="preserve">— Звуковой Космический Код (ЗКК) —</w:t>
      </w:r>
    </w:p>
    <w:p>
      <w:pPr>
        <w:pStyle w:val="description"/>
      </w:pPr>
      <w:r>
        <w:t xml:space="preserve">энергоинформационные сочетания, представляющие собой Опыто-Накопители, состоящие исключительно из взаимосвязей высших качественных Уровней Первичной Энерго-Плазмы; структурируют каждый из 12 СССВ-УУИЙ-СССВ.</w:t>
      </w:r>
    </w:p>
    <w:p>
      <w:pPr>
        <w:pStyle w:val="description"/>
      </w:pPr>
      <w:r>
        <w:rPr>
          <w:i/>
        </w:rPr>
        <w:t xml:space="preserve">Звуковой Космический Код (ЗКК): </w:t>
      </w:r>
      <w:r>
        <w:t xml:space="preserve">ППААХХ-ТТ-ССС</w:t>
      </w:r>
    </w:p>
    <w:p>
      <w:pPr>
        <w:pStyle w:val="term"/>
      </w:pPr>
      <w:r>
        <w:t xml:space="preserve">консуетно </w:t>
      </w:r>
      <w:r>
        <w:rPr>
          <w:b w:val="false"/>
          <w:bCs w:val="false"/>
          <w:i/>
          <w:iCs/>
          <w:sz w:val="20"/>
          <w:szCs w:val="20"/>
        </w:rPr>
        <w:t xml:space="preserve">— (от лат. сonsuete – привычным образом, как обычно) —</w:t>
      </w:r>
    </w:p>
    <w:p>
      <w:pPr>
        <w:pStyle w:val="description"/>
      </w:pPr>
      <w:r>
        <w:t xml:space="preserve">привычно, естественным образом, автоматически</w:t>
      </w:r>
    </w:p>
    <w:p>
      <w:pPr>
        <w:pStyle w:val="term"/>
      </w:pPr>
      <w:r>
        <w:t xml:space="preserve">консуммативность </w:t>
      </w:r>
      <w:r>
        <w:rPr>
          <w:b w:val="false"/>
          <w:bCs w:val="false"/>
          <w:i/>
          <w:iCs/>
          <w:sz w:val="20"/>
          <w:szCs w:val="20"/>
        </w:rPr>
        <w:t xml:space="preserve">— (от лат. сonsummo – соединять, совершать, совершенствовать) —</w:t>
      </w:r>
    </w:p>
    <w:p>
      <w:pPr>
        <w:pStyle w:val="description"/>
      </w:pPr>
      <w:r>
        <w:t xml:space="preserve">постмеркавгнационное состояние диссонационной части Информации, предваряющее возврат перфективной Фокусной Динамики (ФД) Формо-Творцов ССС-Сущности в примогенитивное ССС-Состояние.</w:t>
      </w:r>
    </w:p>
    <w:p>
      <w:pPr>
        <w:pStyle w:val="subTermLabel"/>
      </w:pPr>
      <w:r>
        <w:t xml:space="preserve">В словосочетании: </w:t>
      </w:r>
      <w:r>
        <w:rPr>
          <w:rStyle w:val="description"/>
          <w:i w:val="false"/>
        </w:rPr>
        <w:t xml:space="preserve">консумативное состояние информации</w:t>
      </w:r>
      <w:r>
        <w:t xml:space="preserve">.</w:t>
      </w:r>
    </w:p>
    <w:p>
      <w:pPr>
        <w:pStyle w:val="term"/>
      </w:pPr>
      <w:r>
        <w:t xml:space="preserve">консумматизация </w:t>
      </w:r>
      <w:r>
        <w:rPr>
          <w:b w:val="false"/>
          <w:bCs w:val="false"/>
          <w:i/>
          <w:iCs/>
          <w:sz w:val="20"/>
          <w:szCs w:val="20"/>
        </w:rPr>
        <w:t xml:space="preserve">— (от лат. сonsummo – соединять, совершать, совершенствовать) —</w:t>
      </w:r>
    </w:p>
    <w:p>
      <w:pPr>
        <w:pStyle w:val="description"/>
      </w:pPr>
      <w:r>
        <w:t xml:space="preserve">заключительный этап Акта меркавгнации Информации через Процесс эгллеролифтивной Амплификации Фокусной Динамики (ФД) Формо-Творцов абсолютно всех Коллективных Космических Разумов (ККР) Мироздания из амициссимного ССС-Состояния в примогенитивное</w:t>
      </w:r>
    </w:p>
    <w:p>
      <w:pPr>
        <w:pStyle w:val="term"/>
      </w:pPr>
      <w:r>
        <w:t xml:space="preserve">контегерентность </w:t>
      </w:r>
      <w:r>
        <w:rPr>
          <w:b w:val="false"/>
          <w:bCs w:val="false"/>
          <w:i/>
          <w:iCs/>
          <w:sz w:val="20"/>
          <w:szCs w:val="20"/>
        </w:rPr>
        <w:t xml:space="preserve">— (от лат. сontego – сохранять, закрывать) —</w:t>
      </w:r>
    </w:p>
    <w:p>
      <w:pPr>
        <w:pStyle w:val="description"/>
      </w:pPr>
      <w:r>
        <w:t xml:space="preserve">состояние вынужденности, обречённости, отсутствия других возможностей; вынужденное пребывание Формы Самосознания (ФС) в каких-то процессах под мощным давлением обстоятельств</w:t>
      </w:r>
    </w:p>
    <w:p>
      <w:pPr>
        <w:pStyle w:val="term"/>
      </w:pPr>
      <w:r>
        <w:t xml:space="preserve">контигуусный резопазон </w:t>
      </w:r>
      <w:r>
        <w:rPr>
          <w:b w:val="false"/>
          <w:bCs w:val="false"/>
          <w:i/>
          <w:iCs/>
          <w:sz w:val="20"/>
          <w:szCs w:val="20"/>
        </w:rPr>
        <w:t xml:space="preserve">— (от лат. сontiguus – смежный, достижимый) —</w:t>
      </w:r>
    </w:p>
    <w:p>
      <w:pPr>
        <w:pStyle w:val="description"/>
      </w:pPr>
      <w:r>
        <w:t xml:space="preserve">условная граница между дооллсовым и волновым Пространственно-Временным Континуумом (ПВК)</w:t>
      </w:r>
    </w:p>
    <w:p>
      <w:pPr>
        <w:pStyle w:val="term"/>
      </w:pPr>
      <w:r>
        <w:t xml:space="preserve">континуум </w:t>
      </w:r>
      <w:r>
        <w:rPr>
          <w:b w:val="false"/>
          <w:bCs w:val="false"/>
          <w:i/>
          <w:iCs/>
          <w:sz w:val="20"/>
          <w:szCs w:val="20"/>
        </w:rPr>
        <w:t xml:space="preserve">— (от лат. сontinuum - непрерывный) —</w:t>
      </w:r>
    </w:p>
    <w:p>
      <w:pPr>
        <w:pStyle w:val="description"/>
      </w:pPr>
      <w:r>
        <w:t xml:space="preserve">в отличии от той «объективной» части Мироздания, которая «знакома» физикам, это «широкорезонационная область» Пространства — очень субъективно и очень условно (путём анализа, сравнения, искусственной дифференциации и интеграции чего-то во что-то) выделенная во Времени автором ИИССИИДИОЛОГИИ; образована мощными энергоинформационными взаимодействиями между Конфигурациями Самосознаний Форм, принадлежащих определённому Потоку Времени и структурирующих собой множество разнокачественных типов субъективных Реальностей.</w:t>
      </w:r>
    </w:p>
    <w:p>
      <w:pPr>
        <w:pStyle w:val="subTermLabel"/>
      </w:pPr>
      <w:r>
        <w:t xml:space="preserve">В словосочетании: </w:t>
      </w:r>
      <w:r>
        <w:rPr>
          <w:rStyle w:val="description"/>
          <w:i w:val="false"/>
        </w:rPr>
        <w:t xml:space="preserve">Постранственно-Временной Континуум (ПВК)</w:t>
      </w:r>
      <w:r>
        <w:t xml:space="preserve">.</w:t>
      </w:r>
    </w:p>
    <w:p>
      <w:pPr>
        <w:pStyle w:val="term"/>
      </w:pPr>
      <w:r>
        <w:t xml:space="preserve">контрогентный </w:t>
      </w:r>
      <w:r>
        <w:rPr>
          <w:b w:val="false"/>
          <w:bCs w:val="false"/>
          <w:i/>
          <w:iCs/>
          <w:sz w:val="20"/>
          <w:szCs w:val="20"/>
        </w:rPr>
        <w:t xml:space="preserve">— (от лат. contra+оконч. – против) —</w:t>
      </w:r>
    </w:p>
    <w:p>
      <w:pPr>
        <w:pStyle w:val="description"/>
      </w:pPr>
      <w:r>
        <w:t xml:space="preserve">антогонистичный по отношению к рассматриваемому объекту или аспекту, относящийся к другой группе совместимости.</w:t>
      </w:r>
    </w:p>
    <w:p>
      <w:pPr>
        <w:pStyle w:val="subTermLabel"/>
      </w:pPr>
      <w:r>
        <w:t xml:space="preserve">В словосочетании: </w:t>
      </w:r>
      <w:r>
        <w:rPr>
          <w:rStyle w:val="description"/>
          <w:i w:val="false"/>
        </w:rPr>
        <w:t xml:space="preserve">контрогентные Вселенные</w:t>
      </w:r>
      <w:r>
        <w:rPr>
          <w:rStyle w:val="description"/>
          <w:i w:val="false"/>
        </w:rPr>
        <w:t xml:space="preserve"> – условно антагонистичные (относящиеся к другой группе совместимости) по отношению к Аспектам рассматриваемой группы Вселенных в каком-то узком частотном диапазоне.</w:t>
      </w:r>
    </w:p>
    <w:p>
      <w:pPr>
        <w:pStyle w:val="term"/>
      </w:pPr>
      <w:r>
        <w:t xml:space="preserve">контумелитация —</w:t>
      </w:r>
    </w:p>
    <w:p>
      <w:pPr>
        <w:pStyle w:val="description"/>
      </w:pPr>
      <w:r>
        <w:t xml:space="preserve">процедура по генетическому омоложению и общей гармонизации.</w:t>
      </w:r>
    </w:p>
    <w:p>
      <w:pPr>
        <w:pStyle w:val="subTermLabel"/>
      </w:pPr>
      <w:r>
        <w:t xml:space="preserve">Антоним: </w:t>
      </w:r>
      <w:r>
        <w:rPr>
          <w:rStyle w:val="description"/>
          <w:i w:val="false"/>
        </w:rPr>
        <w:t xml:space="preserve">да</w:t>
      </w:r>
      <w:r>
        <w:t xml:space="preserve">.</w:t>
      </w:r>
    </w:p>
    <w:p>
      <w:pPr>
        <w:pStyle w:val="term"/>
      </w:pPr>
      <w:r>
        <w:t xml:space="preserve">конфективный </w:t>
      </w:r>
      <w:r>
        <w:rPr>
          <w:b w:val="false"/>
          <w:bCs w:val="false"/>
          <w:i/>
          <w:iCs/>
          <w:sz w:val="20"/>
          <w:szCs w:val="20"/>
        </w:rPr>
        <w:t xml:space="preserve">— (от лат. confection – изготовление, завершение) —</w:t>
      </w:r>
    </w:p>
    <w:p>
      <w:pPr>
        <w:pStyle w:val="description"/>
      </w:pPr>
      <w:r>
        <w:t xml:space="preserve">абсолютно гармоничный.</w:t>
      </w:r>
    </w:p>
    <w:p>
      <w:pPr>
        <w:pStyle w:val="subTermLabel"/>
      </w:pPr>
      <w:r>
        <w:t xml:space="preserve">В словосочетании: </w:t>
      </w:r>
      <w:r>
        <w:rPr>
          <w:rStyle w:val="description"/>
          <w:i w:val="false"/>
        </w:rPr>
        <w:t xml:space="preserve">конфективное ССС-Состояние</w:t>
      </w:r>
      <w:r>
        <w:rPr>
          <w:rStyle w:val="description"/>
          <w:i w:val="false"/>
        </w:rPr>
        <w:t xml:space="preserve"> – абсолютная завершённость любых внутриинформационных ССС-Состояний как гуманационных, так и проприусальных.</w:t>
      </w:r>
    </w:p>
    <w:p>
      <w:pPr>
        <w:pStyle w:val="term"/>
      </w:pPr>
      <w:r>
        <w:t xml:space="preserve">конфектизация </w:t>
      </w:r>
      <w:r>
        <w:rPr>
          <w:b w:val="false"/>
          <w:bCs w:val="false"/>
          <w:i/>
          <w:iCs/>
          <w:sz w:val="20"/>
          <w:szCs w:val="20"/>
        </w:rPr>
        <w:t xml:space="preserve">— (от лат. confection – изготовление, завершение) —</w:t>
      </w:r>
    </w:p>
    <w:p>
      <w:pPr>
        <w:pStyle w:val="description"/>
      </w:pPr>
      <w:r>
        <w:t xml:space="preserve">процесс Гармонизации межскунккциональных взаимосвязей ССС-фрагментов</w:t>
      </w:r>
    </w:p>
    <w:p>
      <w:pPr>
        <w:pStyle w:val="term"/>
      </w:pPr>
      <w:r>
        <w:t xml:space="preserve">Конфигурация </w:t>
      </w:r>
      <w:r>
        <w:rPr>
          <w:rStyle w:val="term"/>
          <w:b w:val="false"/>
          <w:i/>
          <w:sz w:val="24"/>
        </w:rPr>
        <w:t xml:space="preserve">— Звуковой Космический Код (ЗКК) —</w:t>
      </w:r>
      <w:r>
        <w:rPr>
          <w:b w:val="false"/>
          <w:bCs w:val="false"/>
          <w:i/>
          <w:iCs/>
          <w:sz w:val="20"/>
          <w:szCs w:val="20"/>
        </w:rPr>
        <w:t xml:space="preserve">— (от лат. configuratio — изображение) —</w:t>
      </w:r>
    </w:p>
    <w:p>
      <w:pPr>
        <w:pStyle w:val="description"/>
      </w:pPr>
      <w:r>
        <w:t xml:space="preserve">одновременная многомерная динамика многочастотного (разнодиапазонного) «фрактала», сфероидально (то есть стремящегося к бесконечности) распространённого во все энергоинформационные силовые взаимосвязи свойственные данному качественному волно-лучевого диапазону Энерго-Плазмы, в котором активно стабилизирован «Фокус Пристального Внимания» (ФПВ) любой Формы Коллективного Космического Разума (ККР), в частности, Стерео-Типа ЛЛУУ-ВВУ-Формы.</w:t>
      </w:r>
    </w:p>
    <w:p>
      <w:pPr>
        <w:pStyle w:val="description"/>
      </w:pPr>
      <w:r>
        <w:rPr>
          <w:i/>
        </w:rPr>
        <w:t xml:space="preserve">Звуковой Космический Код (ЗКК): </w:t>
      </w:r>
      <w:r>
        <w:t xml:space="preserve">ННААССММ</w:t>
      </w:r>
    </w:p>
    <w:p>
      <w:pPr>
        <w:pStyle w:val="term"/>
      </w:pPr>
      <w:r>
        <w:t xml:space="preserve">конфинисность </w:t>
      </w:r>
      <w:r>
        <w:rPr>
          <w:b w:val="false"/>
          <w:bCs w:val="false"/>
          <w:i/>
          <w:iCs/>
          <w:sz w:val="20"/>
          <w:szCs w:val="20"/>
        </w:rPr>
        <w:t xml:space="preserve">— (от лат. confinis – соседний, сопредельный, близкий) —</w:t>
      </w:r>
    </w:p>
    <w:p>
      <w:pPr>
        <w:pStyle w:val="description"/>
      </w:pPr>
      <w:r>
        <w:t xml:space="preserve">смежность, смешанность, двойственность; взаимная диффузгентность Фокусной Динамики (ФД) Форм Самосознаний (ФС), состояний, явлений.</w:t>
      </w:r>
    </w:p>
    <w:p>
      <w:pPr>
        <w:pStyle w:val="subTermLabel"/>
      </w:pPr>
      <w:r>
        <w:t xml:space="preserve">В словосочетаниях: </w:t>
      </w:r>
      <w:r>
        <w:rPr>
          <w:rStyle w:val="description"/>
          <w:i w:val="false"/>
        </w:rPr>
        <w:t xml:space="preserve">конфиниумные резопазоны</w:t>
      </w:r>
      <w:r>
        <w:rPr>
          <w:rStyle w:val="description"/>
          <w:i w:val="false"/>
        </w:rPr>
        <w:t xml:space="preserve"> – «низшие», пограничные между волновыми и флаксовыми ПВК;</w:t>
      </w:r>
    </w:p>
    <w:p>
      <w:pPr>
        <w:pStyle w:val="description"/>
      </w:pPr>
      <w:r>
        <w:rPr>
          <w:rStyle w:val="description"/>
          <w:i w:val="false"/>
        </w:rPr>
        <w:t xml:space="preserve">конфинисное состояние</w:t>
      </w:r>
      <w:r>
        <w:rPr>
          <w:rStyle w:val="description"/>
          <w:i w:val="false"/>
        </w:rPr>
        <w:t xml:space="preserve"> – состояние смежности, взаимной диффузгентности.</w:t>
      </w:r>
    </w:p>
    <w:p>
      <w:pPr>
        <w:pStyle w:val="term"/>
      </w:pPr>
      <w:r>
        <w:t xml:space="preserve">конфлюенсия </w:t>
      </w:r>
      <w:r>
        <w:rPr>
          <w:b w:val="false"/>
          <w:bCs w:val="false"/>
          <w:i/>
          <w:iCs/>
          <w:sz w:val="20"/>
          <w:szCs w:val="20"/>
        </w:rPr>
        <w:t xml:space="preserve">— (от лат. confluentia – прилив, скопление) —</w:t>
      </w:r>
    </w:p>
    <w:p>
      <w:pPr>
        <w:pStyle w:val="description"/>
      </w:pPr>
      <w:r>
        <w:t xml:space="preserve">специфическое состояние Самосознания, при котором субъективные границы между индивидом и его окружением стираются и исчезает чувство разделённости со Всем; психическая самоотождествлённость с окружающим миром; психоментальное слияние с чем-то в моменты экстаза (в Медитации)</w:t>
      </w:r>
    </w:p>
    <w:p>
      <w:pPr>
        <w:pStyle w:val="term"/>
      </w:pPr>
      <w:r>
        <w:t xml:space="preserve">концепт эгллеролифтивный —</w:t>
      </w:r>
    </w:p>
    <w:p>
      <w:pPr>
        <w:pStyle w:val="description"/>
      </w:pPr>
      <w:r>
        <w:t xml:space="preserve">эволюционный Смысл, свойственный всем Формам Самосознаний (ФС) данной Схемы Синтеза или Коллективного Космического Разума (ККР) рассматриваемого типа бирвуляртности</w:t>
      </w:r>
    </w:p>
    <w:p>
      <w:pPr>
        <w:pStyle w:val="term"/>
      </w:pPr>
      <w:r>
        <w:t xml:space="preserve">концидератор —</w:t>
      </w:r>
    </w:p>
    <w:p>
      <w:pPr>
        <w:pStyle w:val="description"/>
      </w:pPr>
      <w:r>
        <w:t xml:space="preserve">аннигилятор материальных предметов до фотонного состояния</w:t>
      </w:r>
    </w:p>
    <w:p>
      <w:pPr>
        <w:pStyle w:val="term"/>
      </w:pPr>
      <w:r>
        <w:t xml:space="preserve">корпоральный </w:t>
      </w:r>
      <w:r>
        <w:rPr>
          <w:b w:val="false"/>
          <w:bCs w:val="false"/>
          <w:i/>
          <w:iCs/>
          <w:sz w:val="20"/>
          <w:szCs w:val="20"/>
        </w:rPr>
        <w:t xml:space="preserve">— (от лат. corporatus – телесный, материальный) —</w:t>
      </w:r>
    </w:p>
    <w:p>
      <w:pPr>
        <w:pStyle w:val="description"/>
      </w:pPr>
      <w:r>
        <w:t xml:space="preserve">физический, материальный, воспринимаемый субъективно</w:t>
      </w:r>
    </w:p>
    <w:p>
      <w:pPr>
        <w:pStyle w:val="term"/>
      </w:pPr>
      <w:r>
        <w:t xml:space="preserve">Космический Код </w:t>
      </w:r>
      <w:r>
        <w:rPr>
          <w:rStyle w:val="term"/>
          <w:b w:val="false"/>
          <w:i/>
          <w:sz w:val="24"/>
        </w:rPr>
        <w:t xml:space="preserve">— Звуковой Космический Код (ЗКК) —</w:t>
      </w:r>
    </w:p>
    <w:p>
      <w:pPr>
        <w:pStyle w:val="description"/>
      </w:pPr>
      <w:r>
        <w:t xml:space="preserve">звуковой код, отражающий через характерную только для него специфику сочетания различных звуков более истинное качественное состояние всевозможных Сил и Форм Коллективных Разумов разнокачественных Уровней Энерго-Плазмы и определяющий при общении более истинный смысловой диапазон их индивидуальных особенностей, характерных свойств и качеств взаимоотношений с другими Элементами Коллективного Разума Вселенной.</w:t>
      </w:r>
    </w:p>
    <w:p>
      <w:pPr>
        <w:pStyle w:val="subTermLabel"/>
      </w:pPr>
      <w:r>
        <w:t xml:space="preserve">Производное: </w:t>
      </w:r>
      <w:r>
        <w:rPr>
          <w:rStyle w:val="description"/>
          <w:i w:val="false"/>
        </w:rPr>
        <w:t xml:space="preserve">Звуковой Космический Код</w:t>
      </w:r>
      <w:r>
        <w:t xml:space="preserve">.</w:t>
      </w:r>
    </w:p>
    <w:p>
      <w:pPr>
        <w:pStyle w:val="description"/>
      </w:pPr>
      <w:r>
        <w:rPr>
          <w:i/>
        </w:rPr>
        <w:t xml:space="preserve">Звуковой Космический Код (ЗКК): </w:t>
      </w:r>
      <w:r>
        <w:t xml:space="preserve">АИИЙВВФФ</w:t>
      </w:r>
    </w:p>
    <w:p>
      <w:pPr>
        <w:pStyle w:val="term"/>
      </w:pPr>
      <w:r>
        <w:t xml:space="preserve">краалмссарр —</w:t>
      </w:r>
    </w:p>
    <w:p>
      <w:pPr>
        <w:pStyle w:val="description"/>
      </w:pPr>
      <w:r>
        <w:t xml:space="preserve">астронавт звездолёта.</w:t>
      </w:r>
    </w:p>
    <w:p>
      <w:pPr>
        <w:pStyle w:val="subTermLabel"/>
      </w:pPr>
      <w:r>
        <w:t xml:space="preserve">Антоним: </w:t>
      </w:r>
      <w:r>
        <w:rPr>
          <w:rStyle w:val="description"/>
          <w:i w:val="false"/>
        </w:rPr>
        <w:t xml:space="preserve">да</w:t>
      </w:r>
      <w:r>
        <w:t xml:space="preserve">.</w:t>
      </w:r>
    </w:p>
    <w:p>
      <w:pPr>
        <w:pStyle w:val="term"/>
      </w:pPr>
      <w:r>
        <w:t xml:space="preserve">креппфуллм-окклоут —</w:t>
      </w:r>
    </w:p>
    <w:p>
      <w:pPr>
        <w:pStyle w:val="description"/>
      </w:pPr>
      <w:r>
        <w:t xml:space="preserve">международный характер взаимоинтересов</w:t>
      </w:r>
    </w:p>
    <w:p>
      <w:pPr>
        <w:pStyle w:val="term"/>
      </w:pPr>
      <w:r>
        <w:t xml:space="preserve">криаллрофф-Версии —</w:t>
      </w:r>
    </w:p>
    <w:p>
      <w:pPr>
        <w:pStyle w:val="description"/>
      </w:pPr>
      <w:r>
        <w:t xml:space="preserve">Глобусы нашей Звёздной Сущности (Земли, ГРЭИЙСЛИИСС)</w:t>
      </w:r>
    </w:p>
    <w:p>
      <w:pPr>
        <w:pStyle w:val="term"/>
      </w:pPr>
      <w:r>
        <w:t xml:space="preserve">кримастуссатор —</w:t>
      </w:r>
    </w:p>
    <w:p>
      <w:pPr>
        <w:pStyle w:val="description"/>
      </w:pPr>
      <w:r>
        <w:t xml:space="preserve">«живая», умная голограмма, запрограммированная на принятие самостоятельных решений (в димидиомиттенсных реальностях)</w:t>
      </w:r>
    </w:p>
    <w:p>
      <w:pPr>
        <w:pStyle w:val="term"/>
      </w:pPr>
      <w:r>
        <w:t xml:space="preserve">кроллурпаксная —</w:t>
      </w:r>
    </w:p>
    <w:p>
      <w:pPr>
        <w:pStyle w:val="description"/>
      </w:pPr>
      <w:r>
        <w:t xml:space="preserve">одна из шести условных качественных категорий сллоогрентности любой СФУУРММ-Формы, эгллеролифтивно-конкатенационно проницающих друг друга; отличается тем, что полюса дуальностей находятся между крайне агрессивным смыслом (кролная часть и крайне негативным смыслом (лурпаксная часть)</w:t>
      </w:r>
    </w:p>
    <w:p>
      <w:pPr>
        <w:pStyle w:val="term"/>
      </w:pPr>
      <w:r>
        <w:t xml:space="preserve">кролный —</w:t>
      </w:r>
    </w:p>
    <w:p>
      <w:pPr>
        <w:pStyle w:val="description"/>
      </w:pPr>
      <w:r>
        <w:t xml:space="preserve">крайне агрессивный смысл, заложенный внутри общей сллоогрентности СФУУРММ-Формы</w:t>
      </w:r>
    </w:p>
    <w:p>
      <w:pPr>
        <w:pStyle w:val="term"/>
      </w:pPr>
      <w:r>
        <w:t xml:space="preserve">крувурсорртность —</w:t>
      </w:r>
    </w:p>
    <w:p>
      <w:pPr>
        <w:pStyle w:val="description"/>
      </w:pPr>
      <w:r>
        <w:t xml:space="preserve">предельно слабая для данных условий эксгиберации степень совместимости СФУУРММ-Форм, структурирующих Фокусную Динамику (ФД); отсутствие в межскунккциональных или фокусно-эфирных взаимосвязях каких-либо признаков похожести и тождественности</w:t>
      </w:r>
    </w:p>
    <w:p>
      <w:pPr>
        <w:pStyle w:val="term"/>
      </w:pPr>
      <w:r>
        <w:t xml:space="preserve">ксимогуальный тип пространственно-временной эксцельсуальности —</w:t>
      </w:r>
    </w:p>
    <w:p>
      <w:pPr>
        <w:pStyle w:val="description"/>
      </w:pPr>
      <w:r>
        <w:t xml:space="preserve">наивысший тип пространственно-временной эксцельсуальности; тип додекаэдрально-фалхатных взаимодействий доступен лишь Фокусной Динамике (ФД) Творцов Личностного Самосознания (ЛС) представителей наиболее эксцельсивных Коллективных Сознаний Человечества (КСЧ) и димидиомиттенсным Версиям (ДМ-Версиям)</w:t>
      </w:r>
    </w:p>
    <w:p>
      <w:pPr>
        <w:pStyle w:val="term"/>
      </w:pPr>
      <w:r>
        <w:t xml:space="preserve">КСООНГКРЫ </w:t>
      </w:r>
      <w:r>
        <w:rPr>
          <w:rStyle w:val="term"/>
          <w:b w:val="false"/>
          <w:i/>
          <w:sz w:val="24"/>
        </w:rPr>
        <w:t xml:space="preserve">— Звуковой Космический Код (ЗКК) —</w:t>
      </w:r>
    </w:p>
    <w:p>
      <w:pPr>
        <w:pStyle w:val="description"/>
      </w:pPr>
      <w:r>
        <w:t xml:space="preserve">Межпространственные коридоры — особые «</w:t>
      </w:r>
      <w:r>
        <w:rPr>
          <w:i/>
        </w:rPr>
        <w:t xml:space="preserve">сингуляционно-резонансные точки</w:t>
      </w:r>
      <w:r>
        <w:t xml:space="preserve">», существующие в пространственно-временных структурах любой из Реальностей.</w:t>
      </w:r>
    </w:p>
    <w:p>
      <w:pPr>
        <w:pStyle w:val="description"/>
      </w:pPr>
      <w:r>
        <w:rPr>
          <w:i/>
        </w:rPr>
        <w:t xml:space="preserve">Звуковой Космический Код (ЗКК): </w:t>
      </w:r>
      <w:r>
        <w:t xml:space="preserve">КСООНГКРЫ</w:t>
      </w:r>
    </w:p>
    <w:p>
      <w:pPr>
        <w:pStyle w:val="term"/>
      </w:pPr>
      <w:r>
        <w:t xml:space="preserve">Кстлуа-аллаггкс —</w:t>
      </w:r>
    </w:p>
    <w:p>
      <w:pPr>
        <w:pStyle w:val="description"/>
      </w:pPr>
      <w:r>
        <w:t xml:space="preserve">ничто, нигде не существующее, но породившее абсолютно Всё</w:t>
      </w:r>
    </w:p>
    <w:p>
      <w:pPr>
        <w:pStyle w:val="term"/>
      </w:pPr>
      <w:r>
        <w:t xml:space="preserve">куллклликлуусты </w:t>
      </w:r>
      <w:r>
        <w:rPr>
          <w:rStyle w:val="term"/>
          <w:b w:val="false"/>
          <w:i/>
          <w:sz w:val="24"/>
        </w:rPr>
        <w:t xml:space="preserve">— Звуковой Космический Код (ЗКК) —</w:t>
      </w:r>
    </w:p>
    <w:p>
      <w:pPr>
        <w:pStyle w:val="description"/>
      </w:pPr>
      <w:r>
        <w:t xml:space="preserve">вторая условная категория РАА-А-виваксов (Инфо-Творцов), функционально обеспечивающих своеобразные информационные «наборы» относительно совместимых между собой творческих направлений (интересов) в структурах нашего «личностного» Самосознания.</w:t>
      </w:r>
    </w:p>
    <w:p>
      <w:pPr>
        <w:pStyle w:val="description"/>
      </w:pPr>
      <w:r>
        <w:rPr>
          <w:i/>
        </w:rPr>
        <w:t xml:space="preserve">Звуковой Космический Код (ЗКК): </w:t>
      </w:r>
      <w:r>
        <w:t xml:space="preserve">КУЛЛК-ЛЛИ-КЛУУ-СТ</w:t>
      </w:r>
    </w:p>
    <w:p>
      <w:pPr>
        <w:pStyle w:val="term"/>
      </w:pPr>
      <w:r>
        <w:t xml:space="preserve">куллурентный —</w:t>
      </w:r>
    </w:p>
    <w:p>
      <w:pPr>
        <w:pStyle w:val="description"/>
      </w:pPr>
      <w:r>
        <w:t xml:space="preserve">обратный</w:t>
      </w:r>
    </w:p>
    <w:p>
      <w:pPr>
        <w:pStyle w:val="alphabet"/>
      </w:pPr>
      <w:r>
        <w:t>Л</w:t>
      </w:r>
    </w:p>
    <w:p>
      <w:pPr>
        <w:pStyle w:val="term"/>
      </w:pPr>
      <w:r>
        <w:t xml:space="preserve">лаввар-литтунг —</w:t>
      </w:r>
    </w:p>
    <w:p>
      <w:pPr>
        <w:pStyle w:val="description"/>
      </w:pPr>
      <w:r>
        <w:t xml:space="preserve">особый тип ваобби (фотонно-глюонный «Каркас»), присущий жидкостям (аналог ваобби НУУ-ВВУ-Формо-Типов)</w:t>
      </w:r>
    </w:p>
    <w:p>
      <w:pPr>
        <w:pStyle w:val="term"/>
      </w:pPr>
      <w:r>
        <w:t xml:space="preserve">лаккварт —</w:t>
      </w:r>
    </w:p>
    <w:p>
      <w:pPr>
        <w:pStyle w:val="description"/>
      </w:pPr>
      <w:r>
        <w:t xml:space="preserve">точный микстумно-плазменный клон личности</w:t>
      </w:r>
    </w:p>
    <w:p>
      <w:pPr>
        <w:pStyle w:val="term"/>
      </w:pPr>
      <w:r>
        <w:t xml:space="preserve">лакстайдер —</w:t>
      </w:r>
    </w:p>
    <w:p>
      <w:pPr>
        <w:pStyle w:val="description"/>
      </w:pPr>
      <w:r>
        <w:t xml:space="preserve">мёртвое тело в нашем режиме Пространственно-Временного Континуума (ПВК)</w:t>
      </w:r>
    </w:p>
    <w:p>
      <w:pPr>
        <w:pStyle w:val="term"/>
      </w:pPr>
      <w:r>
        <w:t xml:space="preserve">ланамент-утилита —</w:t>
      </w:r>
    </w:p>
    <w:p>
      <w:pPr>
        <w:pStyle w:val="description"/>
      </w:pPr>
      <w:r>
        <w:t xml:space="preserve">компенсатор недостающей в сампарите разницы осцилляций между копией и оригиналом «личности»</w:t>
      </w:r>
    </w:p>
    <w:p>
      <w:pPr>
        <w:pStyle w:val="term"/>
      </w:pPr>
      <w:r>
        <w:t xml:space="preserve">ЛАНГМИИ </w:t>
      </w:r>
      <w:r>
        <w:rPr>
          <w:rStyle w:val="term"/>
          <w:b w:val="false"/>
          <w:i/>
          <w:sz w:val="24"/>
        </w:rPr>
        <w:t xml:space="preserve">— Звуковой Космический Код (ЗКК) —</w:t>
      </w:r>
    </w:p>
    <w:p>
      <w:pPr>
        <w:pStyle w:val="description"/>
      </w:pPr>
      <w:r>
        <w:t xml:space="preserve">пары двунаправленных лучей энергии в КААЙСИИ (реверсионных сигнализаторах кармических Каналов).</w:t>
      </w:r>
    </w:p>
    <w:p>
      <w:pPr>
        <w:pStyle w:val="subTermLabel"/>
      </w:pPr>
      <w:r>
        <w:t xml:space="preserve">Синоним: </w:t>
      </w:r>
      <w:r>
        <w:rPr>
          <w:rStyle w:val="description"/>
          <w:b/>
          <w:i w:val="false"/>
        </w:rPr>
        <w:t xml:space="preserve">ЛАНГМИИ-лучи</w:t>
      </w:r>
      <w:r>
        <w:t xml:space="preserve">.</w:t>
      </w:r>
    </w:p>
    <w:p>
      <w:pPr>
        <w:pStyle w:val="description"/>
      </w:pPr>
      <w:r>
        <w:rPr>
          <w:i/>
        </w:rPr>
        <w:t xml:space="preserve">Звуковой Космический Код (ЗКК): </w:t>
      </w:r>
      <w:r>
        <w:t xml:space="preserve">ЛАНГМИИ</w:t>
      </w:r>
    </w:p>
    <w:p>
      <w:pPr>
        <w:pStyle w:val="term"/>
      </w:pPr>
      <w:r>
        <w:t xml:space="preserve">ласквастеральный тип пространственно-временной эксцельсуальности —</w:t>
      </w:r>
    </w:p>
    <w:p>
      <w:pPr>
        <w:pStyle w:val="description"/>
      </w:pPr>
      <w:r>
        <w:t xml:space="preserve">каузально формирующий Фокусную Динамику (ФД) низших Уровней ЛС — 1-8 ДУУ-ЛЛИ</w:t>
      </w:r>
    </w:p>
    <w:p>
      <w:pPr>
        <w:pStyle w:val="term"/>
      </w:pPr>
      <w:r>
        <w:t xml:space="preserve">либеративно </w:t>
      </w:r>
      <w:r>
        <w:rPr>
          <w:b w:val="false"/>
          <w:bCs w:val="false"/>
          <w:i/>
          <w:iCs/>
          <w:sz w:val="20"/>
          <w:szCs w:val="20"/>
        </w:rPr>
        <w:t xml:space="preserve">— (от лат. liber – cвободный, самостоятельный) —</w:t>
      </w:r>
    </w:p>
    <w:p>
      <w:pPr>
        <w:pStyle w:val="description"/>
      </w:pPr>
      <w:r>
        <w:t xml:space="preserve">самостоятельно, порознь, вне органичной связи с чем-то другим</w:t>
      </w:r>
    </w:p>
    <w:p>
      <w:pPr>
        <w:pStyle w:val="term"/>
      </w:pPr>
      <w:r>
        <w:t xml:space="preserve">либраберны —</w:t>
      </w:r>
    </w:p>
    <w:p>
      <w:pPr>
        <w:pStyle w:val="description"/>
      </w:pPr>
      <w:r>
        <w:t xml:space="preserve">энергоинформационные структуры или так называемые «георешётки» Планетарной Сущности Земли, образующие Её Аурическую Сферу (оффоллсинтус)</w:t>
      </w:r>
    </w:p>
    <w:p>
      <w:pPr>
        <w:pStyle w:val="term"/>
      </w:pPr>
      <w:r>
        <w:t xml:space="preserve">лийллусцивизация —</w:t>
      </w:r>
    </w:p>
    <w:p>
      <w:pPr>
        <w:pStyle w:val="description"/>
      </w:pPr>
      <w:r>
        <w:t xml:space="preserve">резонационное «схлопывание» ф-Конфигураций по всему множеству присущих им качественных признаков; аннигиляция.</w:t>
      </w:r>
    </w:p>
    <w:p>
      <w:pPr>
        <w:pStyle w:val="subTermLabel"/>
      </w:pPr>
      <w:r>
        <w:t xml:space="preserve">Производное: </w:t>
      </w:r>
      <w:r>
        <w:rPr>
          <w:rStyle w:val="description"/>
          <w:i w:val="false"/>
        </w:rPr>
        <w:t xml:space="preserve">лийллусцивирование</w:t>
      </w:r>
      <w:r>
        <w:t xml:space="preserve">.</w:t>
      </w:r>
    </w:p>
    <w:p>
      <w:pPr>
        <w:pStyle w:val="term"/>
      </w:pPr>
      <w:r>
        <w:t xml:space="preserve">лийллусцивность —</w:t>
      </w:r>
    </w:p>
    <w:p>
      <w:pPr>
        <w:pStyle w:val="description"/>
      </w:pPr>
      <w:r>
        <w:t xml:space="preserve">очень высокая степень информационной тождественности (фактически идентичность — полное совпадение ф-Конфигураций), характерная для разнокачественных проявлений Фокусных Динамик (ФД), которые осуществляются множеством разных Форм Самосознаний (ФС)вне зависимости от их субъективной привязки к тем или иным Временным Потокам и группам Пространственно Временных Континуумов (ПВК)</w:t>
      </w:r>
    </w:p>
    <w:p>
      <w:pPr>
        <w:pStyle w:val="term"/>
      </w:pPr>
      <w:r>
        <w:t xml:space="preserve">лимитибные РАА-А-виваксы —</w:t>
      </w:r>
    </w:p>
    <w:p>
      <w:pPr>
        <w:pStyle w:val="description"/>
      </w:pPr>
      <w:r>
        <w:t xml:space="preserve">особый тип СЛУИ-СЛУУ-Творцов — основной информационный источник всех эксгиберационных процессов в ллуувву-ллаайммаическом типе бирвуляртности; основа эффекта «индивидуализации» всех Уровней Самосознаний; являются одновременно и главными «Архитекторами» и «Прорабами» в сфере организации строительства всех человеческих Форм Самосознаний (ФС), а также совместно с виталитасами разных коварллертных Прото-Форм, через соответствующие биохимические функции генных ФС (включая и Творцов-интерпретаторов митохондриальной ДНК), обеспечивают в нашем личностном Самосознании все наши субъективные индивидуальные Представления о «самих себе» как о конкретных людях, индивидуумах</w:t>
      </w:r>
    </w:p>
    <w:p>
      <w:pPr>
        <w:pStyle w:val="term"/>
      </w:pPr>
      <w:r>
        <w:t xml:space="preserve">ллимпсуссы —</w:t>
      </w:r>
    </w:p>
    <w:p>
      <w:pPr>
        <w:pStyle w:val="description"/>
      </w:pPr>
      <w:r>
        <w:t xml:space="preserve">Поля-Сознания (ПС), Инфо-Формы сущностей, представляющие макро-эгрегоры Человеческих концепций Морали и Нравственности, Сакральности и Духовности в Фокусных Динамиках (ФД) субтеррансивных Самосознаниях всего многообразия Прото-Форм</w:t>
      </w:r>
    </w:p>
    <w:p>
      <w:pPr>
        <w:pStyle w:val="term"/>
      </w:pPr>
      <w:r>
        <w:t xml:space="preserve">ЛЛАА-ГРУАА </w:t>
      </w:r>
      <w:r>
        <w:rPr>
          <w:rStyle w:val="term"/>
          <w:b w:val="false"/>
          <w:i/>
          <w:sz w:val="24"/>
        </w:rPr>
        <w:t xml:space="preserve">— Звуковой Космический Код (ЗКК) —</w:t>
      </w:r>
    </w:p>
    <w:p>
      <w:pPr>
        <w:pStyle w:val="description"/>
      </w:pPr>
      <w:r>
        <w:t xml:space="preserve">«Аурическая Сфера», совокупность полей активизированных чакрамных центров «человека» в их функциональной привязке к физической оболочке; представляет собой конфигурацию силовых взаимосвязей двадцати семи наиболее типичных для данной Реальности типов планетарных «Полей Сознаний» (ПС).</w:t>
      </w:r>
    </w:p>
    <w:p>
      <w:pPr>
        <w:pStyle w:val="subTermLabel"/>
      </w:pPr>
      <w:r>
        <w:t xml:space="preserve">Производное: </w:t>
      </w:r>
      <w:r>
        <w:rPr>
          <w:rStyle w:val="description"/>
          <w:i w:val="false"/>
        </w:rPr>
        <w:t xml:space="preserve">кварко-глюонная оболочка</w:t>
      </w:r>
      <w:r>
        <w:t xml:space="preserve">.</w:t>
      </w:r>
    </w:p>
    <w:p>
      <w:pPr>
        <w:pStyle w:val="description"/>
      </w:pPr>
      <w:r>
        <w:rPr>
          <w:i/>
        </w:rPr>
        <w:t xml:space="preserve">Звуковой Космический Код (ЗКК): </w:t>
      </w:r>
      <w:r>
        <w:t xml:space="preserve">ЛЛАА-ГРУАА</w:t>
      </w:r>
    </w:p>
    <w:p>
      <w:pPr>
        <w:pStyle w:val="term"/>
      </w:pPr>
      <w:r>
        <w:t xml:space="preserve">ллааспассмуссы </w:t>
      </w:r>
      <w:r>
        <w:rPr>
          <w:rStyle w:val="term"/>
          <w:b w:val="false"/>
          <w:i/>
          <w:sz w:val="24"/>
        </w:rPr>
        <w:t xml:space="preserve">— Звуковой Космический Код (ЗКК) —</w:t>
      </w:r>
    </w:p>
    <w:p>
      <w:pPr>
        <w:pStyle w:val="description"/>
      </w:pPr>
      <w:r>
        <w:t xml:space="preserve">Инфо-Потоки неизвестных для нас диапазонов мерности, непонятные нам Представления.</w:t>
      </w:r>
    </w:p>
    <w:p>
      <w:pPr>
        <w:pStyle w:val="description"/>
      </w:pPr>
      <w:r>
        <w:rPr>
          <w:i/>
        </w:rPr>
        <w:t xml:space="preserve">Звуковой Космический Код (ЗКК): </w:t>
      </w:r>
      <w:r>
        <w:t xml:space="preserve">ЛЛАА-СПАССМ-УСС</w:t>
      </w:r>
    </w:p>
    <w:p>
      <w:pPr>
        <w:pStyle w:val="term"/>
      </w:pPr>
      <w:r>
        <w:t xml:space="preserve">ЛЛААСС-Формы —</w:t>
      </w:r>
    </w:p>
    <w:p>
      <w:pPr>
        <w:pStyle w:val="description"/>
      </w:pPr>
      <w:r>
        <w:t xml:space="preserve">амплификационные эфирные аналоги СФУУРММ-Форм, реализующиеся через Фокусную Динамику (ФД) Формо-Творцов Вторичной Энерго-Плазмы (Космические План-Уровни — до 24,0-26,0 мерности)</w:t>
      </w:r>
    </w:p>
    <w:p>
      <w:pPr>
        <w:pStyle w:val="term"/>
      </w:pPr>
      <w:r>
        <w:t xml:space="preserve">ллорммбер —</w:t>
      </w:r>
    </w:p>
    <w:p>
      <w:pPr>
        <w:pStyle w:val="description"/>
      </w:pPr>
      <w:r>
        <w:t xml:space="preserve">аналог нашего учебного заведения, университета, творческого центра.</w:t>
      </w:r>
    </w:p>
    <w:p>
      <w:pPr>
        <w:pStyle w:val="subTermLabel"/>
      </w:pPr>
      <w:r>
        <w:t xml:space="preserve">Антоним: </w:t>
      </w:r>
      <w:r>
        <w:rPr>
          <w:rStyle w:val="description"/>
          <w:i w:val="false"/>
        </w:rPr>
        <w:t xml:space="preserve">да</w:t>
      </w:r>
      <w:r>
        <w:t xml:space="preserve">.</w:t>
      </w:r>
    </w:p>
    <w:p>
      <w:pPr>
        <w:pStyle w:val="term"/>
      </w:pPr>
      <w:r>
        <w:t xml:space="preserve">ллусоркс —</w:t>
      </w:r>
    </w:p>
    <w:p>
      <w:pPr>
        <w:pStyle w:val="description"/>
      </w:pPr>
      <w:r>
        <w:t xml:space="preserve">ваобби (фотонно-глюонный «Каркас»), присущий всем версиям Физических Глобусов (ФГ) Юпитера</w:t>
      </w:r>
    </w:p>
    <w:p>
      <w:pPr>
        <w:pStyle w:val="term"/>
      </w:pPr>
      <w:r>
        <w:t xml:space="preserve">ЛЛУУ-ВВУ </w:t>
      </w:r>
      <w:r>
        <w:rPr>
          <w:rStyle w:val="term"/>
          <w:b w:val="false"/>
          <w:i/>
          <w:sz w:val="24"/>
        </w:rPr>
        <w:t xml:space="preserve">— Звуковой Космический Код (ЗКК) —</w:t>
      </w:r>
    </w:p>
    <w:p>
      <w:pPr>
        <w:pStyle w:val="description"/>
      </w:pPr>
      <w:r>
        <w:t xml:space="preserve">Коллективный Космический Разум, объединяющий зиллионы типов человеческих и человекоподобных типов цивилизаций в диапазоне мерностей от 2,5 до 9,0.</w:t>
      </w:r>
    </w:p>
    <w:p>
      <w:pPr>
        <w:pStyle w:val="subTermLabel"/>
      </w:pPr>
      <w:r>
        <w:t xml:space="preserve">В словосочетании: </w:t>
      </w:r>
      <w:r>
        <w:rPr>
          <w:rStyle w:val="description"/>
          <w:i w:val="false"/>
        </w:rPr>
        <w:t xml:space="preserve">ЛЛУУ-ВВУ-Форма</w:t>
      </w:r>
      <w:r>
        <w:rPr>
          <w:rStyle w:val="description"/>
          <w:i w:val="false"/>
        </w:rPr>
        <w:t xml:space="preserve"> – межпространственная ноовременная реализационная Форма Коллективного Разума ПРООФФ-РРУ (человечества), представляющая собой (и через себя) всю динамику низших Уровней Творческой Активности ГООЛГАМАА-А (в частности — АИЙ-ЙЯ); включает в себя в разных мерностных диапазонах такие реализационные Формы, как НУУ-ВВУ, СТООЛЛ-ВВУ и т.д.</w:t>
      </w:r>
    </w:p>
    <w:p>
      <w:pPr>
        <w:pStyle w:val="description"/>
      </w:pPr>
      <w:r>
        <w:rPr>
          <w:i/>
        </w:rPr>
        <w:t xml:space="preserve">Звуковой Космический Код (ЗКК): </w:t>
      </w:r>
      <w:r>
        <w:t xml:space="preserve">ЛЛУУ-ВВУ</w:t>
      </w:r>
    </w:p>
    <w:p>
      <w:pPr>
        <w:pStyle w:val="term"/>
      </w:pPr>
      <w:r>
        <w:t xml:space="preserve">ллууввумизм —</w:t>
      </w:r>
    </w:p>
    <w:p>
      <w:pPr>
        <w:pStyle w:val="description"/>
      </w:pPr>
      <w:r>
        <w:t xml:space="preserve">позитивно ориентированная Человеческая система ценностей, описанная в Ииссиидиологии; в её основе лежат два главных принципа: Высокочувственный Интеллект (ВЧИ) и Высокоинтеллектуальный Альтруизм (ВИА). Является базовой системой ценностей айфааровских сообществ и входит в парадигму Айфаар. Более продвинутыми этапами культивирования ллууввумизма выступают совмещённые принципы: уолдмиизм (высокочувственный Интеллект) и стооллмиизм (высокоинтеллектуальный Альтруизм), а затем — иммунитантная Ответственность и гуманитарная Свобода. Переходным этапом от нынешней общесоциальной системы ценностей к ллууввумизму является безусловный позитивизм и принцип «не навреди».</w:t>
      </w:r>
    </w:p>
    <w:p>
      <w:pPr>
        <w:pStyle w:val="term"/>
      </w:pPr>
      <w:r>
        <w:t xml:space="preserve">ллууввумический —</w:t>
      </w:r>
    </w:p>
    <w:p>
      <w:pPr>
        <w:pStyle w:val="description"/>
      </w:pPr>
      <w:r>
        <w:t xml:space="preserve">Человеческий, истинно человеческий, принадлежащий к нашей (ллууввумической) Схеме Синтеза.</w:t>
      </w:r>
    </w:p>
    <w:p>
      <w:pPr>
        <w:pStyle w:val="subTermLabel"/>
      </w:pPr>
      <w:r>
        <w:t xml:space="preserve">В словосочетаниях: </w:t>
      </w:r>
      <w:r>
        <w:rPr>
          <w:rStyle w:val="description"/>
          <w:i w:val="false"/>
        </w:rPr>
        <w:t xml:space="preserve">ллууввумические качества</w:t>
      </w:r>
      <w:r>
        <w:rPr>
          <w:rStyle w:val="description"/>
          <w:i w:val="false"/>
        </w:rPr>
        <w:t xml:space="preserve"> – группа психических качеств, присущих Самосознанию ллууввумического типа; их основными признаками служат Интеллект и Альтруизм, а также их более синтезированные проявления: уолдмиизм (высокочувственный Интеллект) и стооллмиизм (высокоинтеллектуальный Альтруизм);</w:t>
      </w:r>
    </w:p>
    <w:p>
      <w:pPr>
        <w:pStyle w:val="description"/>
      </w:pPr>
      <w:r>
        <w:rPr>
          <w:rStyle w:val="description"/>
          <w:i w:val="false"/>
        </w:rPr>
        <w:t xml:space="preserve">ллууввумическое направление развития</w:t>
      </w:r>
      <w:r>
        <w:rPr>
          <w:rStyle w:val="description"/>
          <w:i w:val="false"/>
        </w:rPr>
        <w:t xml:space="preserve"> – Человеческий эволюционный Путь развития Самосознания;</w:t>
      </w:r>
    </w:p>
    <w:p>
      <w:pPr>
        <w:pStyle w:val="description"/>
      </w:pPr>
      <w:r>
        <w:rPr>
          <w:rStyle w:val="description"/>
          <w:i w:val="false"/>
        </w:rPr>
        <w:t xml:space="preserve">ллууввумический тип сознания</w:t>
      </w:r>
      <w:r>
        <w:rPr>
          <w:rStyle w:val="description"/>
          <w:i w:val="false"/>
        </w:rPr>
        <w:t xml:space="preserve"> – сознание, развивающееся по Человеческому эволюционному Пути.</w:t>
      </w:r>
    </w:p>
    <w:p>
      <w:pPr>
        <w:pStyle w:val="term"/>
      </w:pPr>
      <w:r>
        <w:t xml:space="preserve">ллюммалины —</w:t>
      </w:r>
    </w:p>
    <w:p>
      <w:pPr>
        <w:pStyle w:val="description"/>
      </w:pPr>
      <w:r>
        <w:t xml:space="preserve">Поля-Сознания (ПС), Инфо-Формы сущностей, провоцирующих желания разнообразных манипуляций с плотью (садо-мазо, тату, пытки, истязания, пластические операции)</w:t>
      </w:r>
    </w:p>
    <w:p>
      <w:pPr>
        <w:pStyle w:val="term"/>
      </w:pPr>
      <w:r>
        <w:t xml:space="preserve">локаутированный </w:t>
      </w:r>
      <w:r>
        <w:rPr>
          <w:b w:val="false"/>
          <w:bCs w:val="false"/>
          <w:i/>
          <w:iCs/>
          <w:sz w:val="20"/>
          <w:szCs w:val="20"/>
        </w:rPr>
        <w:t xml:space="preserve">— (от лат. loco – помещать, ставить; location – размещение, распределение) —</w:t>
      </w:r>
    </w:p>
    <w:p>
      <w:pPr>
        <w:pStyle w:val="description"/>
      </w:pPr>
      <w:r>
        <w:t xml:space="preserve">закрытый, замкнутый, вынужденно ограниченный от чего-то; локализованный в данной точке Пространства-Времени в силу объективных обстоятельств</w:t>
      </w:r>
    </w:p>
    <w:p>
      <w:pPr>
        <w:pStyle w:val="term"/>
      </w:pPr>
      <w:r>
        <w:t xml:space="preserve">лонгироваться </w:t>
      </w:r>
      <w:r>
        <w:rPr>
          <w:b w:val="false"/>
          <w:bCs w:val="false"/>
          <w:i/>
          <w:iCs/>
          <w:sz w:val="20"/>
          <w:szCs w:val="20"/>
        </w:rPr>
        <w:t xml:space="preserve">— (от лат. longe – далеко, долго) —</w:t>
      </w:r>
    </w:p>
    <w:p>
      <w:pPr>
        <w:pStyle w:val="description"/>
      </w:pPr>
      <w:r>
        <w:t xml:space="preserve">продление и усложнение конструкции взаимодинамизмов, присущих ноовременному и пространственно-Временному Континуумам (НВК-ПВК); частный случай — сохранение опыта предшествующей Формы Самосознания (ФС) в новой фокусной Конфигурации</w:t>
      </w:r>
    </w:p>
    <w:p>
      <w:pPr>
        <w:pStyle w:val="term"/>
      </w:pPr>
      <w:r>
        <w:t xml:space="preserve">ЛООГЛИИ —</w:t>
      </w:r>
    </w:p>
    <w:p>
      <w:pPr>
        <w:pStyle w:val="description"/>
      </w:pPr>
      <w:r>
        <w:t xml:space="preserve">«бета-синхронные модуляторы» «кармических Каналов» каждого из ИИССИИДИ-Центров; коварллертизируют взаимосвязи со сходными ОО-УУ-признаками между Формо-Творцами двух Центров.</w:t>
      </w:r>
    </w:p>
    <w:p>
      <w:pPr>
        <w:pStyle w:val="subTermLabel"/>
      </w:pPr>
      <w:r>
        <w:t xml:space="preserve">Синоним: </w:t>
      </w:r>
      <w:r>
        <w:rPr>
          <w:rStyle w:val="description"/>
          <w:b/>
          <w:i w:val="false"/>
        </w:rPr>
        <w:t xml:space="preserve">ЛООГЛИИ-лучи</w:t>
      </w:r>
      <w:r>
        <w:t xml:space="preserve">.</w:t>
      </w:r>
    </w:p>
    <w:p>
      <w:pPr>
        <w:pStyle w:val="term"/>
      </w:pPr>
      <w:r>
        <w:t xml:space="preserve">Лурвекторционная Сфера Сектора </w:t>
      </w:r>
      <w:r>
        <w:rPr>
          <w:rStyle w:val="term"/>
          <w:b w:val="false"/>
          <w:i/>
          <w:sz w:val="24"/>
        </w:rPr>
        <w:t xml:space="preserve">— Звуковой Космический Код (ЗКК) —</w:t>
      </w:r>
    </w:p>
    <w:p>
      <w:pPr>
        <w:pStyle w:val="description"/>
      </w:pPr>
      <w:r>
        <w:t xml:space="preserve">Сфера, Формо-Творцы которой осуществляют поуровневое декодирование, сортировку и клекс-клонирование Идеальных Матриц каждого Уровня Первичной Энерго-Плазмы (десклонвертизацию) с тщательным сопоставлением ССС-ТАИЙ-ССС-Потоков, поступающих из других «Секторов», с Эталонным Чистым Качеством данного «Сектора» с последующей Трансмутацией их с основным Чистым Космическим Качеством (ЧКК) «Сектора» и Трансформацией образовавшейся квинтэссенции Энерго- Информации в специальные многоканальные Консорвекционные Концентраторы (ППААХХ-ТТ-ССС); свойственна каждому конкретному Транспеллеративному Трансмутатору.</w:t>
      </w:r>
    </w:p>
    <w:p>
      <w:pPr>
        <w:pStyle w:val="description"/>
      </w:pPr>
      <w:r>
        <w:rPr>
          <w:i/>
        </w:rPr>
        <w:t xml:space="preserve">Звуковой Космический Код (ЗКК): </w:t>
      </w:r>
      <w:r>
        <w:t xml:space="preserve">УУЙТ-ССС-УУ</w:t>
      </w:r>
    </w:p>
    <w:p>
      <w:pPr>
        <w:pStyle w:val="term"/>
      </w:pPr>
      <w:r>
        <w:t xml:space="preserve">лурпаксгистомная —</w:t>
      </w:r>
    </w:p>
    <w:p>
      <w:pPr>
        <w:pStyle w:val="description"/>
      </w:pPr>
      <w:r>
        <w:t xml:space="preserve">одна из шести условных качественных категорий сллоогрентности любой СФУУРММ-Формы, эгллеролифтивно-конкатенационно проницающих друг друга; отличается тем, что полюса дуальностей находятся между крайне негативным смыслом (лурпаксная часть) и очень негативным смыслом (гистовая часть)</w:t>
      </w:r>
    </w:p>
    <w:p>
      <w:pPr>
        <w:pStyle w:val="term"/>
      </w:pPr>
      <w:r>
        <w:t xml:space="preserve">лурпаксный —</w:t>
      </w:r>
    </w:p>
    <w:p>
      <w:pPr>
        <w:pStyle w:val="description"/>
      </w:pPr>
      <w:r>
        <w:t xml:space="preserve">крайне негативный смысл, заложенный внутри общей сллоогрентности СФУУРММ-Формы</w:t>
      </w:r>
    </w:p>
    <w:p>
      <w:pPr>
        <w:pStyle w:val="term"/>
      </w:pPr>
      <w:r>
        <w:t xml:space="preserve">ЛУУД-ВВУ </w:t>
      </w:r>
      <w:r>
        <w:rPr>
          <w:rStyle w:val="term"/>
          <w:b w:val="false"/>
          <w:i/>
          <w:sz w:val="24"/>
        </w:rPr>
        <w:t xml:space="preserve">— Звуковой Космический Код (ЗКК) —</w:t>
      </w:r>
    </w:p>
    <w:p>
      <w:pPr>
        <w:pStyle w:val="description"/>
      </w:pPr>
      <w:r>
        <w:t xml:space="preserve">низкокачественная «лутальная» часть общей творческой динамики «временной эфирной наполняющей» («ВЭН»).</w:t>
      </w:r>
    </w:p>
    <w:p>
      <w:pPr>
        <w:pStyle w:val="description"/>
      </w:pPr>
      <w:r>
        <w:rPr>
          <w:i/>
        </w:rPr>
        <w:t xml:space="preserve">Звуковой Космический Код (ЗКК): </w:t>
      </w:r>
      <w:r>
        <w:t xml:space="preserve">ЛУУД-ВВУ</w:t>
      </w:r>
    </w:p>
    <w:p>
      <w:pPr>
        <w:pStyle w:val="term"/>
      </w:pPr>
      <w:r>
        <w:t xml:space="preserve">люминосный </w:t>
      </w:r>
      <w:r>
        <w:rPr>
          <w:b w:val="false"/>
          <w:bCs w:val="false"/>
          <w:i/>
          <w:iCs/>
          <w:sz w:val="20"/>
          <w:szCs w:val="20"/>
        </w:rPr>
        <w:t xml:space="preserve">— (от лат. lumino – освещать, одарять способностью светить) —</w:t>
      </w:r>
    </w:p>
    <w:p>
      <w:pPr>
        <w:pStyle w:val="description"/>
      </w:pPr>
      <w:r>
        <w:t xml:space="preserve">«лучевой».</w:t>
      </w:r>
    </w:p>
    <w:p>
      <w:pPr>
        <w:pStyle w:val="subTermLabel"/>
      </w:pPr>
      <w:r>
        <w:t xml:space="preserve">В словосочетании: </w:t>
      </w:r>
      <w:r>
        <w:rPr>
          <w:rStyle w:val="description"/>
          <w:i w:val="false"/>
        </w:rPr>
        <w:t xml:space="preserve">люминосные Формы Самосознаний (ФС)</w:t>
      </w:r>
      <w:r>
        <w:rPr>
          <w:rStyle w:val="description"/>
          <w:i w:val="false"/>
        </w:rPr>
        <w:t xml:space="preserve"> – «лучевые» аналоги НУУ-ВВУ-Формо-Типов в 5-6-мерном диапазоне эксгиберации ЛЛУУ-ВВУ-Сущности.</w:t>
      </w:r>
    </w:p>
    <w:p>
      <w:pPr>
        <w:pStyle w:val="alphabet"/>
      </w:pPr>
      <w:r>
        <w:t>М</w:t>
      </w:r>
    </w:p>
    <w:p>
      <w:pPr>
        <w:pStyle w:val="term"/>
      </w:pPr>
      <w:r>
        <w:t xml:space="preserve">маггулакрус —</w:t>
      </w:r>
    </w:p>
    <w:p>
      <w:pPr>
        <w:pStyle w:val="description"/>
      </w:pPr>
      <w:r>
        <w:t xml:space="preserve">ллууввумический эгрегор со множеством разнообразных тиарсскларусов (комплексов мини-эгрегоров плеядианских Космических Цивилизаций и цивилизаций с коварллертными Схемами Синтеза) и саллибрумусов (микро-эгрегоров разнопланетных типов человечеств)</w:t>
      </w:r>
    </w:p>
    <w:p>
      <w:pPr>
        <w:pStyle w:val="term"/>
      </w:pPr>
      <w:r>
        <w:t xml:space="preserve">маллкстулла —</w:t>
      </w:r>
    </w:p>
    <w:p>
      <w:pPr>
        <w:pStyle w:val="description"/>
      </w:pPr>
      <w:r>
        <w:t xml:space="preserve">Форма-структура «клеток» димидиомиттенсных Форм Самосознаний (ФС); биологическая составляющая аналогов клеток у димидиомиттенсных Форм</w:t>
      </w:r>
    </w:p>
    <w:p>
      <w:pPr>
        <w:pStyle w:val="term"/>
      </w:pPr>
      <w:r>
        <w:t xml:space="preserve">мал-лнта —</w:t>
      </w:r>
    </w:p>
    <w:p>
      <w:pPr>
        <w:pStyle w:val="description"/>
      </w:pPr>
      <w:r>
        <w:t xml:space="preserve">фотонно-глюонный «каркас» всех Версий ГРЭИЙСЛИИСС (аналог ваобби НУУ-ВВУ-Формо-Типов)</w:t>
      </w:r>
    </w:p>
    <w:p>
      <w:pPr>
        <w:pStyle w:val="term"/>
      </w:pPr>
      <w:r>
        <w:t xml:space="preserve">мартцгольная ДНК —</w:t>
      </w:r>
    </w:p>
    <w:p>
      <w:pPr>
        <w:pStyle w:val="description"/>
      </w:pPr>
      <w:r>
        <w:t xml:space="preserve">вариация структуры ДНК (дезоксирибонуклеиновой кислоты), отличная от свойственной нам двуспиральной</w:t>
      </w:r>
    </w:p>
    <w:p>
      <w:pPr>
        <w:pStyle w:val="term"/>
      </w:pPr>
      <w:r>
        <w:t xml:space="preserve">материализация </w:t>
      </w:r>
      <w:r>
        <w:rPr>
          <w:b w:val="false"/>
          <w:bCs w:val="false"/>
          <w:i/>
          <w:iCs/>
          <w:sz w:val="20"/>
          <w:szCs w:val="20"/>
        </w:rPr>
        <w:t xml:space="preserve">— (от лат. materialis - материальный, вещественный) —</w:t>
      </w:r>
    </w:p>
    <w:p>
      <w:pPr>
        <w:pStyle w:val="description"/>
      </w:pPr>
      <w:r>
        <w:t xml:space="preserve">процесс трансмутации определенных Уровней межкачественного внутреннего взаимодействия АИЙС-ССС-Потоков в «Материю», то есть в плазменно-уплотнённое состояние</w:t>
      </w:r>
    </w:p>
    <w:p>
      <w:pPr>
        <w:pStyle w:val="term"/>
      </w:pPr>
      <w:r>
        <w:t xml:space="preserve">маттриссумы —</w:t>
      </w:r>
    </w:p>
    <w:p>
      <w:pPr>
        <w:pStyle w:val="description"/>
      </w:pPr>
      <w:r>
        <w:t xml:space="preserve">высоко информированные Космические Сущности (эфирные аналоги синтезированных Форм Самосознаний (ФС) аргллаамуров и инглимилинов, вступающие во взаимодействие с Фокусной Динамикой ФД люминосных ФС)</w:t>
      </w:r>
    </w:p>
    <w:p>
      <w:pPr>
        <w:pStyle w:val="term"/>
      </w:pPr>
      <w:r>
        <w:t xml:space="preserve">матуритарность </w:t>
      </w:r>
      <w:r>
        <w:rPr>
          <w:b w:val="false"/>
          <w:bCs w:val="false"/>
          <w:i/>
          <w:iCs/>
          <w:sz w:val="20"/>
          <w:szCs w:val="20"/>
        </w:rPr>
        <w:t xml:space="preserve">— (от лат. maturitas – зрелость, полное развитие) —</w:t>
      </w:r>
    </w:p>
    <w:p>
      <w:pPr>
        <w:pStyle w:val="description"/>
      </w:pPr>
      <w:r>
        <w:t xml:space="preserve">зрелость, мудрость.</w:t>
      </w:r>
    </w:p>
    <w:p>
      <w:pPr>
        <w:pStyle w:val="subTermLabel"/>
      </w:pPr>
      <w:r>
        <w:t xml:space="preserve">В словосочетании: </w:t>
      </w:r>
      <w:r>
        <w:rPr>
          <w:rStyle w:val="description"/>
          <w:i w:val="false"/>
        </w:rPr>
        <w:t xml:space="preserve">матуритарность эгллеролифтивная</w:t>
      </w:r>
      <w:r>
        <w:rPr>
          <w:rStyle w:val="description"/>
          <w:i w:val="false"/>
        </w:rPr>
        <w:t xml:space="preserve"> – эволюционная зрелость.</w:t>
      </w:r>
    </w:p>
    <w:p>
      <w:pPr>
        <w:pStyle w:val="term"/>
      </w:pPr>
      <w:r>
        <w:t xml:space="preserve">межаттраклационная поуровневая анниформация —</w:t>
      </w:r>
    </w:p>
    <w:p>
      <w:pPr>
        <w:pStyle w:val="description"/>
      </w:pPr>
      <w:r>
        <w:t xml:space="preserve">радикальное переструктурирование Фокусной Динамики (ФД) гейлитургентными по инвадерентным признакам взаимосвязями; «мгновенное» восстановление ФД в гораздо более амплиативном и просперативном для данной Схемы Синтеза режиме эксгиберации, благодаря замене на амплиативные СФУУРММ-Формы данного типа бирвуляртности</w:t>
      </w:r>
    </w:p>
    <w:p>
      <w:pPr>
        <w:pStyle w:val="term"/>
      </w:pPr>
      <w:r>
        <w:t xml:space="preserve">мекроброс —</w:t>
      </w:r>
    </w:p>
    <w:p>
      <w:pPr>
        <w:pStyle w:val="description"/>
      </w:pPr>
      <w:r>
        <w:t xml:space="preserve">мощный фотонный компьютер на фалхатно-малсоновой основе</w:t>
      </w:r>
    </w:p>
    <w:p>
      <w:pPr>
        <w:pStyle w:val="term"/>
      </w:pPr>
      <w:r>
        <w:t xml:space="preserve">Менто-Плазма —</w:t>
      </w:r>
    </w:p>
    <w:p>
      <w:pPr>
        <w:pStyle w:val="description"/>
      </w:pPr>
      <w:r>
        <w:t xml:space="preserve">условно (искусственно, вынужденно) выделяемый автором Ииссиидиологии Орисом О.В. аспект общей динамики Творческой Активности Энерго-Плазмы, соответствующей «эманациям» изначальной Информации; ассоциативные Представления о тех или иных типах мыслительной деятельности и беспристрастных ментальных состояниях; включает в себя Аспекты условно ментальных Чистых Космических Качеств: ВСЕ-Воля-ВСЕ-Разума, ВСЕ-Единство и ВСЕ-Устойчивость-ВСЕ-Стабильность (как диффузгентно-переходные для обоих Состояний), ВСЕ-Исходность-ВСЕ-Изначальность, ВСЕ-Мобильность-ВСЕ-Присутственность, ВСЕ-Знание-ВСЕ-Информированность и ВСЕ-Устремлённость.</w:t>
      </w:r>
    </w:p>
    <w:p>
      <w:pPr>
        <w:pStyle w:val="term"/>
      </w:pPr>
      <w:r>
        <w:t xml:space="preserve">меркавгнация —</w:t>
      </w:r>
    </w:p>
    <w:p>
      <w:pPr>
        <w:pStyle w:val="description"/>
      </w:pPr>
      <w:r>
        <w:t xml:space="preserve">«мгновенное» компенсационное смещение внутри ССС-фрагмента, в результате чего в каждой из реконверсных Конфигураций (р-Конфигураций) как бы высвобождается (и тут же восстанавливается!) определённый диссонационный Потенциал не вполне свойственных ей (то есть в различной степени крувурсорртных) межскунккциональных и микространных качественных взаимосвязей, голохронно-симультанно организующихся во всё множество фокусно-эфирных «проекций», которые потенциально структурируют собой Универсальное Самосознание образовавшейся при этом ССС-Сущности</w:t>
      </w:r>
    </w:p>
    <w:p>
      <w:pPr>
        <w:pStyle w:val="term"/>
      </w:pPr>
      <w:r>
        <w:t xml:space="preserve">мерность </w:t>
      </w:r>
      <w:r>
        <w:rPr>
          <w:rStyle w:val="term"/>
          <w:b w:val="false"/>
          <w:i/>
          <w:sz w:val="24"/>
        </w:rPr>
        <w:t xml:space="preserve">— Звуковой Космический Код (ЗКК) —</w:t>
      </w:r>
    </w:p>
    <w:p>
      <w:pPr>
        <w:pStyle w:val="description"/>
      </w:pPr>
      <w:r>
        <w:t xml:space="preserve">мерность Пространства-Времени, включающая в себя лишь очень специфические, свойственные только ей, сочетания творческих взаимосвязей между самосознательными Элементами, структурирующими опеделенную, очень узкую, часть общего вибрационного диапазона Пространственно-Временного Континуума (ПВК).</w:t>
      </w:r>
    </w:p>
    <w:p>
      <w:pPr>
        <w:pStyle w:val="description"/>
      </w:pPr>
      <w:r>
        <w:rPr>
          <w:i/>
        </w:rPr>
        <w:t xml:space="preserve">Звуковой Космический Код (ЗКК): </w:t>
      </w:r>
      <w:r>
        <w:t xml:space="preserve">СНОО-ССС</w:t>
      </w:r>
    </w:p>
    <w:p>
      <w:pPr>
        <w:pStyle w:val="term"/>
      </w:pPr>
      <w:r>
        <w:t xml:space="preserve">мерстерсы —</w:t>
      </w:r>
    </w:p>
    <w:p>
      <w:pPr>
        <w:pStyle w:val="description"/>
      </w:pPr>
      <w:r>
        <w:t xml:space="preserve">Инфо-Формы сущностей, специализирующиеся на таких видах удовольствия, как гастрономия, кулинария</w:t>
      </w:r>
    </w:p>
    <w:p>
      <w:pPr>
        <w:pStyle w:val="term"/>
      </w:pPr>
      <w:r>
        <w:t xml:space="preserve">микансорбис —</w:t>
      </w:r>
    </w:p>
    <w:p>
      <w:pPr>
        <w:pStyle w:val="description"/>
      </w:pPr>
      <w:r>
        <w:t xml:space="preserve">Город Света в димидиомиттенсных реальностях</w:t>
      </w:r>
    </w:p>
    <w:p>
      <w:pPr>
        <w:pStyle w:val="term"/>
      </w:pPr>
      <w:r>
        <w:t xml:space="preserve">микростры —</w:t>
      </w:r>
    </w:p>
    <w:p>
      <w:pPr>
        <w:pStyle w:val="description"/>
      </w:pPr>
      <w:r>
        <w:t xml:space="preserve">партикулы, структурирующие каждую скунккцию ССС-фрагмента (реконверстной Конфигурации).</w:t>
      </w:r>
    </w:p>
    <w:p>
      <w:pPr>
        <w:pStyle w:val="subTermLabel"/>
      </w:pPr>
      <w:r>
        <w:t xml:space="preserve">В словосочетании: </w:t>
      </w:r>
      <w:r>
        <w:rPr>
          <w:rStyle w:val="description"/>
          <w:i w:val="false"/>
        </w:rPr>
        <w:t xml:space="preserve">микростры резономорфные</w:t>
      </w:r>
      <w:r>
        <w:rPr>
          <w:rStyle w:val="description"/>
          <w:i w:val="false"/>
        </w:rPr>
        <w:t xml:space="preserve"> – не подвергшиеся меркавгнации (алломоглофные или тенденциозно согласованные — коварллертные, гейлитургентные и лийллусцивные).</w:t>
      </w:r>
    </w:p>
    <w:p>
      <w:pPr>
        <w:pStyle w:val="term"/>
      </w:pPr>
      <w:r>
        <w:t xml:space="preserve">микстумные Формы Самосознаний (ФС) —</w:t>
      </w:r>
    </w:p>
    <w:p>
      <w:pPr>
        <w:pStyle w:val="description"/>
      </w:pPr>
      <w:r>
        <w:t xml:space="preserve">в большей степени биологические, но имеющие также и некоторые абиотические (органические, небиологические) признаки.</w:t>
      </w:r>
    </w:p>
    <w:p>
      <w:pPr>
        <w:pStyle w:val="subTermLabel"/>
      </w:pPr>
      <w:r>
        <w:t xml:space="preserve">В словосочетании: </w:t>
      </w:r>
      <w:r>
        <w:rPr>
          <w:rStyle w:val="description"/>
          <w:i w:val="false"/>
        </w:rPr>
        <w:t xml:space="preserve">микростры диссономорфные</w:t>
      </w:r>
      <w:r>
        <w:rPr>
          <w:rStyle w:val="description"/>
          <w:i w:val="false"/>
        </w:rPr>
        <w:t xml:space="preserve"> – амплификационно инициированные эгллеролифтивным Импульс-Потенциалом.</w:t>
      </w:r>
    </w:p>
    <w:p>
      <w:pPr>
        <w:pStyle w:val="term"/>
      </w:pPr>
      <w:r>
        <w:t xml:space="preserve">микстумироваться </w:t>
      </w:r>
      <w:r>
        <w:rPr>
          <w:b w:val="false"/>
          <w:bCs w:val="false"/>
          <w:i/>
          <w:iCs/>
          <w:sz w:val="20"/>
          <w:szCs w:val="20"/>
        </w:rPr>
        <w:t xml:space="preserve">— (от лат. mixtio – смешивание, смесь) —</w:t>
      </w:r>
    </w:p>
    <w:p>
      <w:pPr>
        <w:pStyle w:val="description"/>
      </w:pPr>
      <w:r>
        <w:t xml:space="preserve">реконгломерироваться на базе единого генома</w:t>
      </w:r>
    </w:p>
    <w:p>
      <w:pPr>
        <w:pStyle w:val="term"/>
      </w:pPr>
      <w:r>
        <w:t xml:space="preserve">миллуверлиты —</w:t>
      </w:r>
    </w:p>
    <w:p>
      <w:pPr>
        <w:pStyle w:val="description"/>
      </w:pPr>
      <w:r>
        <w:t xml:space="preserve">Эфирные Сущности, аггермиррированные в в Ноовременном Континууме (НВК) из мощных анклавов бесчисленного множества Инфо-Форм анссаллмерсов и представляющие национальные эгрегоры</w:t>
      </w:r>
    </w:p>
    <w:p>
      <w:pPr>
        <w:pStyle w:val="term"/>
      </w:pPr>
      <w:r>
        <w:t xml:space="preserve">минианниформации —</w:t>
      </w:r>
    </w:p>
    <w:p>
      <w:pPr>
        <w:pStyle w:val="description"/>
      </w:pPr>
      <w:r>
        <w:t xml:space="preserve">транскоммуникационные квантдисперсности («пространственно-временные перефокусировки Сознания»)</w:t>
      </w:r>
    </w:p>
    <w:p>
      <w:pPr>
        <w:pStyle w:val="term"/>
      </w:pPr>
      <w:r>
        <w:t xml:space="preserve">Миры —</w:t>
      </w:r>
    </w:p>
    <w:p>
      <w:pPr>
        <w:pStyle w:val="description"/>
      </w:pPr>
      <w:r>
        <w:t xml:space="preserve">структурная составляющая Реальности любого вида и типа; наиболее субъективная часть окружающей нас действительности, формируемая каждой «личностью» на базе субъективных Представлений путём непрерывного «квантования» информационного «пространства» Самосознания собственными «фермионными» Полями-Сознаниями («кармонациями» или СФУУРММ-Формами УУ-ВВУ-копий).</w:t>
      </w:r>
    </w:p>
    <w:p>
      <w:pPr>
        <w:pStyle w:val="subTermLabel"/>
      </w:pPr>
      <w:r>
        <w:t xml:space="preserve">Производное: </w:t>
      </w:r>
      <w:r>
        <w:rPr>
          <w:rStyle w:val="description"/>
          <w:i w:val="false"/>
        </w:rPr>
        <w:t xml:space="preserve">индивидуальные Миры</w:t>
      </w:r>
      <w:r>
        <w:t xml:space="preserve">.</w:t>
      </w:r>
    </w:p>
    <w:p>
      <w:pPr>
        <w:pStyle w:val="term"/>
      </w:pPr>
      <w:r>
        <w:t xml:space="preserve">мискерация </w:t>
      </w:r>
      <w:r>
        <w:rPr>
          <w:b w:val="false"/>
          <w:bCs w:val="false"/>
          <w:i/>
          <w:iCs/>
          <w:sz w:val="20"/>
          <w:szCs w:val="20"/>
        </w:rPr>
        <w:t xml:space="preserve">— (от лат. misceo – смешивать, собираться, спутывать) —</w:t>
      </w:r>
    </w:p>
    <w:p>
      <w:pPr>
        <w:pStyle w:val="description"/>
      </w:pPr>
      <w:r>
        <w:t xml:space="preserve">свилгс-сферационное «перемешивание» признаков одних Чистых Космических Качеств (ЧКК) с признаками других ЧКК с целью образования наиболее коварллертных фокусно- эфирных сочетаний</w:t>
      </w:r>
    </w:p>
    <w:p>
      <w:pPr>
        <w:pStyle w:val="term"/>
      </w:pPr>
      <w:r>
        <w:t xml:space="preserve">мисцеллантная сущность </w:t>
      </w:r>
      <w:r>
        <w:rPr>
          <w:b w:val="false"/>
          <w:bCs w:val="false"/>
          <w:i/>
          <w:iCs/>
          <w:sz w:val="20"/>
          <w:szCs w:val="20"/>
        </w:rPr>
        <w:t xml:space="preserve">— (от лат. miscellaneous – cмешанный, всяческий, различный) —</w:t>
      </w:r>
    </w:p>
    <w:p>
      <w:pPr>
        <w:pStyle w:val="description"/>
      </w:pPr>
      <w:r>
        <w:t xml:space="preserve">Сущность, перемещающаяся в Пространстве-Времени без нарушения молекулярной структуры разномерностных Миров путем использования плазменной агрегации клярионов и кластриронов вкупе с билурионами и круолинами с квантовыми составляющими (тахионами или тардионами), основываясь на квантово-тахионном радиатускатном или же фалхатно-тардионном (спонтанно демуляжирующемся) принципе телепортации</w:t>
      </w:r>
    </w:p>
    <w:p>
      <w:pPr>
        <w:pStyle w:val="term"/>
      </w:pPr>
      <w:r>
        <w:t xml:space="preserve">миттрел-окклоут —</w:t>
      </w:r>
    </w:p>
    <w:p>
      <w:pPr>
        <w:pStyle w:val="description"/>
      </w:pPr>
      <w:r>
        <w:t xml:space="preserve">духовный характер взаимоинтересов</w:t>
      </w:r>
    </w:p>
    <w:p>
      <w:pPr>
        <w:pStyle w:val="term"/>
      </w:pPr>
      <w:r>
        <w:t xml:space="preserve">ммаркллуэ —</w:t>
      </w:r>
    </w:p>
    <w:p>
      <w:pPr>
        <w:pStyle w:val="description"/>
      </w:pPr>
      <w:r>
        <w:t xml:space="preserve">амплификационная биологическая Форма, отличающаяся очень сложным биостроением и составом в сочетании с плазменными структурами</w:t>
      </w:r>
    </w:p>
    <w:p>
      <w:pPr>
        <w:pStyle w:val="term"/>
      </w:pPr>
      <w:r>
        <w:t xml:space="preserve">ММИЙ-УЙЛЛС-Формы —</w:t>
      </w:r>
    </w:p>
    <w:p>
      <w:pPr>
        <w:pStyle w:val="description"/>
      </w:pPr>
      <w:r>
        <w:t xml:space="preserve">амплификационные аналоги СККАЙ-АФФТ-Форм, реализующиеся через Фокусную Динамику (ФД) Формо-Творцов 60-Качественной Вселенской Сущности (до 60,0-62,0 мерности)</w:t>
      </w:r>
    </w:p>
    <w:p>
      <w:pPr>
        <w:pStyle w:val="term"/>
      </w:pPr>
      <w:r>
        <w:t xml:space="preserve">многомирие —</w:t>
      </w:r>
    </w:p>
    <w:p>
      <w:pPr>
        <w:pStyle w:val="description"/>
      </w:pPr>
      <w:r>
        <w:t xml:space="preserve">аксиома ииссиидиологии, постулирующая существование бесчисленного множества Миров проявления. Ииссиидиологическая концепция многомирия принципиально отличается от аналогичных теорий в физике объединяющей ролью сознания, а именно: 1. все Миры существуют одновременно и вечно; 2. все Миры проявляются благодаря Самосознанию и таким образом существуют в мироздании не сами по себе, а как формо-структуры, обеспечивающие проявление эволюционирующих на их основе Самосознаний.</w:t>
      </w:r>
    </w:p>
    <w:p>
      <w:pPr>
        <w:pStyle w:val="term"/>
      </w:pPr>
      <w:r>
        <w:t xml:space="preserve">Мобиллюрасцитный Дубликатор Сектора </w:t>
      </w:r>
      <w:r>
        <w:rPr>
          <w:rStyle w:val="term"/>
          <w:b w:val="false"/>
          <w:i/>
          <w:sz w:val="24"/>
        </w:rPr>
        <w:t xml:space="preserve">— Звуковой Космический Код (ЗКК) —</w:t>
      </w:r>
    </w:p>
    <w:p>
      <w:pPr>
        <w:pStyle w:val="description"/>
      </w:pPr>
      <w:r>
        <w:t xml:space="preserve">механизм, выполняющий трансгрессивно-конвергенционные функции по симультанному дублированию устойчиво-коварллертных сочетаний разно-Качественных признаков в разных условиях эксгиберации; обеспечивает когерентные свойства Энерго-Информации.</w:t>
      </w:r>
    </w:p>
    <w:p>
      <w:pPr>
        <w:pStyle w:val="description"/>
      </w:pPr>
      <w:r>
        <w:rPr>
          <w:i/>
        </w:rPr>
        <w:t xml:space="preserve">Звуковой Космический Код (ЗКК): </w:t>
      </w:r>
      <w:r>
        <w:t xml:space="preserve">ЮЮ-ИИЙ-ССС-ЮЮ</w:t>
      </w:r>
    </w:p>
    <w:p>
      <w:pPr>
        <w:pStyle w:val="term"/>
      </w:pPr>
      <w:r>
        <w:t xml:space="preserve">модикативный </w:t>
      </w:r>
      <w:r>
        <w:rPr>
          <w:b w:val="false"/>
          <w:bCs w:val="false"/>
          <w:i/>
          <w:iCs/>
          <w:sz w:val="20"/>
          <w:szCs w:val="20"/>
        </w:rPr>
        <w:t xml:space="preserve">— (от лат. modicus – умеренный, средний) —</w:t>
      </w:r>
    </w:p>
    <w:p>
      <w:pPr>
        <w:pStyle w:val="description"/>
      </w:pPr>
      <w:r>
        <w:t xml:space="preserve">средневибрационный Уровень эксгиберации Форм Самосознаний (ФС) и Коллективных Космических Разумов (ККР); среднекачественный уровень реализации для Фокусной Динамики (ФД) Формо-Творцов любого из конкретно рассматриваемых диапазонов</w:t>
      </w:r>
    </w:p>
    <w:p>
      <w:pPr>
        <w:pStyle w:val="term"/>
      </w:pPr>
      <w:r>
        <w:t xml:space="preserve">модификационное супплеризирование —</w:t>
      </w:r>
    </w:p>
    <w:p>
      <w:pPr>
        <w:pStyle w:val="description"/>
      </w:pPr>
      <w:r>
        <w:t xml:space="preserve">голохронное внутреннее «выравнивание» взаимосвязей амициссимного ССС-Состояния для перехода в конфективное ЕСИП-Состояние; также это может быть процесс, при котором СФУУРММ-Формы (ЛЛААСС-Формы и другие) с целью достижения абсолютной универсальности замещаются в Фокусной Динамике (ФД) на более амплификационные из своих аналогов</w:t>
      </w:r>
    </w:p>
    <w:p>
      <w:pPr>
        <w:pStyle w:val="term"/>
      </w:pPr>
      <w:r>
        <w:t xml:space="preserve">модус </w:t>
      </w:r>
      <w:r>
        <w:rPr>
          <w:b w:val="false"/>
          <w:bCs w:val="false"/>
          <w:i/>
          <w:iCs/>
          <w:sz w:val="20"/>
          <w:szCs w:val="20"/>
        </w:rPr>
        <w:t xml:space="preserve">— (от лат. modus – мера, способ, вид) —</w:t>
      </w:r>
    </w:p>
    <w:p>
      <w:pPr>
        <w:pStyle w:val="description"/>
      </w:pPr>
      <w:r>
        <w:t xml:space="preserve">субтеррансивный тип, характерная форма эксгиберации Фокусной Динамики (ФД) Формо-Творцов разных Форм Самосознаний (ФС)</w:t>
      </w:r>
    </w:p>
    <w:p>
      <w:pPr>
        <w:pStyle w:val="term"/>
      </w:pPr>
      <w:r>
        <w:t xml:space="preserve">мулибрисер —</w:t>
      </w:r>
    </w:p>
    <w:p>
      <w:pPr>
        <w:pStyle w:val="description"/>
      </w:pPr>
      <w:r>
        <w:t xml:space="preserve">репликатор одежды</w:t>
      </w:r>
    </w:p>
    <w:p>
      <w:pPr>
        <w:pStyle w:val="term"/>
      </w:pPr>
      <w:r>
        <w:t xml:space="preserve">мультиплексорно </w:t>
      </w:r>
      <w:r>
        <w:rPr>
          <w:b w:val="false"/>
          <w:bCs w:val="false"/>
          <w:i/>
          <w:iCs/>
          <w:sz w:val="20"/>
          <w:szCs w:val="20"/>
        </w:rPr>
        <w:t xml:space="preserve">— (от лат. multiplex – сложный, составной, многозначительный) —</w:t>
      </w:r>
    </w:p>
    <w:p>
      <w:pPr>
        <w:pStyle w:val="description"/>
      </w:pPr>
      <w:r>
        <w:t xml:space="preserve">множественно-одновременно или одновременно-множественно</w:t>
      </w:r>
    </w:p>
    <w:p>
      <w:pPr>
        <w:pStyle w:val="term"/>
      </w:pPr>
      <w:r>
        <w:t xml:space="preserve">мультиплексорная конвекситация —</w:t>
      </w:r>
    </w:p>
    <w:p>
      <w:pPr>
        <w:pStyle w:val="description"/>
      </w:pPr>
      <w:r>
        <w:t xml:space="preserve">мгновенная многофакторная реализация общего энергетического потенциала фокусных взаимосвязей между Формо-Творцами Форм Самосознаний (ФС) множества разнотипных Коллективных Космических Разумов (ККР) в виде определённой и уникальной пространственно-временной «выпученности»</w:t>
      </w:r>
    </w:p>
    <w:p>
      <w:pPr>
        <w:pStyle w:val="term"/>
      </w:pPr>
      <w:r>
        <w:t xml:space="preserve">мультиполяризация —</w:t>
      </w:r>
    </w:p>
    <w:p>
      <w:pPr>
        <w:pStyle w:val="description"/>
      </w:pPr>
      <w:r>
        <w:t xml:space="preserve">многонаправленная поляризация параметров одних волн по отношению к множеству других; одновременная разнонаправленность.</w:t>
      </w:r>
    </w:p>
    <w:p>
      <w:pPr>
        <w:pStyle w:val="subTermLabel"/>
      </w:pPr>
      <w:r>
        <w:t xml:space="preserve">В словосочетании: </w:t>
      </w:r>
      <w:r>
        <w:rPr>
          <w:rStyle w:val="description"/>
          <w:i w:val="false"/>
        </w:rPr>
        <w:t xml:space="preserve">мультиполяризация Самосознания («личности»)</w:t>
      </w:r>
      <w:r>
        <w:rPr>
          <w:rStyle w:val="description"/>
          <w:i w:val="false"/>
        </w:rPr>
        <w:t xml:space="preserve"> – эффект, возникающий на базе функциональности «электромагнитных дисполярностей» и «гравитационных дискретностей» ОЛЛАКТ-ДРУОТММ-систем; является неотъемлемым свойством «фрагментированного» Самосознания любой УУ-ВВУ-копии, реализующейся через огромное множество Фокусов Пристального Внимания (ФПВ) био-Творцов НУУ-ВВУ-Конфигураций какой-то Стерео-Формы.</w:t>
      </w:r>
    </w:p>
    <w:p>
      <w:pPr>
        <w:pStyle w:val="term"/>
      </w:pPr>
      <w:r>
        <w:t xml:space="preserve">мультисентентивность —</w:t>
      </w:r>
    </w:p>
    <w:p>
      <w:pPr>
        <w:pStyle w:val="description"/>
      </w:pPr>
      <w:r>
        <w:t xml:space="preserve">многосмысловая интерпретации</w:t>
      </w:r>
    </w:p>
    <w:p>
      <w:pPr>
        <w:pStyle w:val="term"/>
      </w:pPr>
      <w:r>
        <w:t xml:space="preserve">мутинкусы —</w:t>
      </w:r>
    </w:p>
    <w:p>
      <w:pPr>
        <w:pStyle w:val="description"/>
      </w:pPr>
      <w:r>
        <w:t xml:space="preserve">Инфо-Формы сущностей, специализирующиеся на видах удовольствия, получаемого от дома, семьи, родни</w:t>
      </w:r>
    </w:p>
    <w:p>
      <w:pPr>
        <w:pStyle w:val="term"/>
      </w:pPr>
      <w:r>
        <w:t xml:space="preserve">Мысле-Форма </w:t>
      </w:r>
      <w:r>
        <w:rPr>
          <w:rStyle w:val="term"/>
          <w:b w:val="false"/>
          <w:i/>
          <w:sz w:val="24"/>
        </w:rPr>
        <w:t xml:space="preserve">— Звуковой Космический Код (ЗКК) —</w:t>
      </w:r>
    </w:p>
    <w:p>
      <w:pPr>
        <w:pStyle w:val="description"/>
      </w:pPr>
      <w:r>
        <w:t xml:space="preserve">конкретная Информация («эманации» — ИИССТЛЛИИ + Идеи — ООДДМИИ), изначально оформленная Планетарными Формо-Творцами в специфическую Конфигурацию (Мысле-Форму); промежуточный результат Процесса мгновенного Синтеза «Менто-Плазмы» и «Астро-Плазмы» — главной энергоинформационной основы любой из реализационных Форм Творения.</w:t>
      </w:r>
    </w:p>
    <w:p>
      <w:pPr>
        <w:pStyle w:val="description"/>
      </w:pPr>
      <w:r>
        <w:rPr>
          <w:i/>
        </w:rPr>
        <w:t xml:space="preserve">Звуковой Космический Код (ЗКК): </w:t>
      </w:r>
      <w:r>
        <w:t xml:space="preserve">УУЛЛУ-У</w:t>
      </w:r>
    </w:p>
    <w:p>
      <w:pPr>
        <w:pStyle w:val="alphabet"/>
      </w:pPr>
      <w:r>
        <w:t>Н</w:t>
      </w:r>
    </w:p>
    <w:p>
      <w:pPr>
        <w:pStyle w:val="term"/>
      </w:pPr>
      <w:r>
        <w:t xml:space="preserve">Надсознание —</w:t>
      </w:r>
    </w:p>
    <w:p>
      <w:pPr>
        <w:pStyle w:val="description"/>
      </w:pPr>
      <w:r>
        <w:t xml:space="preserve">Информационный Поток Надсознания или «интуитивного» Знания, в котором сконцентрирована («заархивирована») вся Информация об одновременных параллельных существованиях в «индивидуальных ротационных Циклах» всего бесконечного множества «сценариев развития», запрограммированных для каждой из НУУ-ВВУ-Конфигураций данной Стерео-Формы</w:t>
      </w:r>
    </w:p>
    <w:p>
      <w:pPr>
        <w:pStyle w:val="term"/>
      </w:pPr>
      <w:r>
        <w:t xml:space="preserve">наммассилгм —</w:t>
      </w:r>
    </w:p>
    <w:p>
      <w:pPr>
        <w:pStyle w:val="description"/>
      </w:pPr>
      <w:r>
        <w:t xml:space="preserve">так именуются Истинные Люди.</w:t>
      </w:r>
    </w:p>
    <w:p>
      <w:pPr>
        <w:pStyle w:val="subTermLabel"/>
      </w:pPr>
      <w:r>
        <w:t xml:space="preserve">Антоним: </w:t>
      </w:r>
      <w:r>
        <w:rPr>
          <w:rStyle w:val="description"/>
          <w:i w:val="false"/>
        </w:rPr>
        <w:t xml:space="preserve">да</w:t>
      </w:r>
      <w:r>
        <w:t xml:space="preserve">.</w:t>
      </w:r>
    </w:p>
    <w:p>
      <w:pPr>
        <w:pStyle w:val="term"/>
      </w:pPr>
      <w:r>
        <w:t xml:space="preserve">натуссумизация </w:t>
      </w:r>
      <w:r>
        <w:rPr>
          <w:b w:val="false"/>
          <w:bCs w:val="false"/>
          <w:i/>
          <w:iCs/>
          <w:sz w:val="20"/>
          <w:szCs w:val="20"/>
        </w:rPr>
        <w:t xml:space="preserve">— (от лат. natus – рождение) —</w:t>
      </w:r>
    </w:p>
    <w:p>
      <w:pPr>
        <w:pStyle w:val="description"/>
      </w:pPr>
      <w:r>
        <w:t xml:space="preserve">процесс зарождения человека в результате генной инженерии из выбранных участков мужских и женских геномов восьми цивилизаций (4-х плеядианских, 2-х сириусианских, 2-х альдебаранских).</w:t>
      </w:r>
    </w:p>
    <w:p>
      <w:pPr>
        <w:pStyle w:val="subTermLabel"/>
      </w:pPr>
      <w:r>
        <w:t xml:space="preserve">В словосочетании: </w:t>
      </w:r>
      <w:r>
        <w:rPr>
          <w:rStyle w:val="description"/>
          <w:i w:val="false"/>
        </w:rPr>
        <w:t xml:space="preserve">селекторная натуссумизация</w:t>
      </w:r>
      <w:r>
        <w:t xml:space="preserve">.</w:t>
      </w:r>
    </w:p>
    <w:p>
      <w:pPr>
        <w:pStyle w:val="term"/>
      </w:pPr>
      <w:r>
        <w:t xml:space="preserve">науллктра ваобби —</w:t>
      </w:r>
    </w:p>
    <w:p>
      <w:pPr>
        <w:pStyle w:val="description"/>
      </w:pPr>
      <w:r>
        <w:t xml:space="preserve">неуничтожимая фалхатно-плазменная брэд-форма человека, будущие плазменные роботы с фотонно-фалхатной памятью</w:t>
      </w:r>
    </w:p>
    <w:p>
      <w:pPr>
        <w:pStyle w:val="term"/>
      </w:pPr>
      <w:r>
        <w:t xml:space="preserve">ННААССММ </w:t>
      </w:r>
      <w:r>
        <w:rPr>
          <w:rStyle w:val="term"/>
          <w:b w:val="false"/>
          <w:i/>
          <w:sz w:val="24"/>
        </w:rPr>
        <w:t xml:space="preserve">— Звуковой Космический Код (ЗКК) —</w:t>
      </w:r>
    </w:p>
    <w:p>
      <w:pPr>
        <w:pStyle w:val="description"/>
      </w:pPr>
      <w:r>
        <w:t xml:space="preserve">«Индивидуальная фотонная Конфигурация» того узкого качественного волно-лучевого диапазона Энерго-Плазмы, в котором активно стабилизирован «Фокус Пристального Внимания» (ФПВ) любой Формы Коллективного Космического Разума (ККР), в частности, Стерео-Типа ЛЛУУ-ВВУ-Формы, обладающей своей, исключительно индивидуальной и неповторимой, качественной Конфигурацией, которую можно условно представить себе в виде одновременной многомерной динамики многочастотного (разнодиапазонного) «фрактала», сфероидально (то есть стремясь к бесконечности) распространённого во все энергоинформационные силовые взаимосвязи свойственного данной Конфигурации качественного диапазона.</w:t>
      </w:r>
    </w:p>
    <w:p>
      <w:pPr>
        <w:pStyle w:val="description"/>
      </w:pPr>
      <w:r>
        <w:rPr>
          <w:i/>
        </w:rPr>
        <w:t xml:space="preserve">Звуковой Космический Код (ЗКК): </w:t>
      </w:r>
      <w:r>
        <w:t xml:space="preserve">ННААССММ</w:t>
      </w:r>
    </w:p>
    <w:p>
      <w:pPr>
        <w:pStyle w:val="term"/>
      </w:pPr>
      <w:r>
        <w:t xml:space="preserve">ноовременной Конверсум —</w:t>
      </w:r>
    </w:p>
    <w:p>
      <w:pPr>
        <w:pStyle w:val="description"/>
      </w:pPr>
      <w:r>
        <w:t xml:space="preserve">структура, обеспечивающая всё множество межкачественных творческих взаимосвязей между Прото-Формами «энергоинформационных Конверсумов» одного условного диапазона мерностей, которые непрерывно осуществляются в «Континуумах», принадлежащих разнокачественным Временным Потокам</w:t>
      </w:r>
    </w:p>
    <w:p>
      <w:pPr>
        <w:pStyle w:val="term"/>
      </w:pPr>
      <w:r>
        <w:t xml:space="preserve">ноовременной Континуум —</w:t>
      </w:r>
    </w:p>
    <w:p>
      <w:pPr>
        <w:pStyle w:val="description"/>
      </w:pPr>
      <w:r>
        <w:t xml:space="preserve">специфическое универсальное состояние, позволяющее всякой Форме Коллективного Разума осознавать себя одновременно везде и сразу всеми возможными вариациями проявления разнокачественных динамик своего Универсального Фокуса Самосознания (УФС)</w:t>
      </w:r>
    </w:p>
    <w:p>
      <w:pPr>
        <w:pStyle w:val="term"/>
      </w:pPr>
      <w:r>
        <w:t xml:space="preserve">ноовременной фактор —</w:t>
      </w:r>
    </w:p>
    <w:p>
      <w:pPr>
        <w:pStyle w:val="description"/>
      </w:pPr>
      <w:r>
        <w:t xml:space="preserve">свободный энергоинформационный выход на некоторые «точки» межгалактических, звёздных или планетарных Полей Времени, которые тесно привязаны к индивидуальным «Полям плотности» Пространства и не подчиняются ни одному из открытых учёными физических законов. Данное понятие автор Ииссиидиологии ввел для определения «вневременных» параметров любой Формы Коллективного Разума — «Рождение», «Смерть», которые на самом деле представляют два «квантово-голографичных» момента общей динамики одного единого инерционного Процесса, в объективной (истинной) Реальности которого они вместе принадлежат одной-единственной многомерной «точке» субъективного Пространства, которое представляет в нашем Самосознании все «текущие картины» «разворачивающегося» перед нашей системой Восприятия условного и иллюзорного «Бытия».</w:t>
      </w:r>
    </w:p>
    <w:p>
      <w:pPr>
        <w:pStyle w:val="term"/>
      </w:pPr>
      <w:r>
        <w:t xml:space="preserve">нулевой ингредиент —</w:t>
      </w:r>
    </w:p>
    <w:p>
      <w:pPr>
        <w:pStyle w:val="description"/>
      </w:pPr>
      <w:r>
        <w:t xml:space="preserve">условная нулевая «точка» мерности Пространства, благодаря которой осуществляются все энергоинформационные взаимосвязи между Формами, образующими своим разнокачественным творчеством «плюсовые» и «минусовые» типы мерности.</w:t>
      </w:r>
    </w:p>
    <w:p>
      <w:pPr>
        <w:pStyle w:val="subTermLabel"/>
      </w:pPr>
      <w:r>
        <w:t xml:space="preserve">Производное: </w:t>
      </w:r>
      <w:r>
        <w:rPr>
          <w:rStyle w:val="description"/>
          <w:i w:val="false"/>
        </w:rPr>
        <w:t xml:space="preserve">Й-ИИ-Качество</w:t>
      </w:r>
      <w:r>
        <w:t xml:space="preserve">.</w:t>
      </w:r>
    </w:p>
    <w:p>
      <w:pPr>
        <w:pStyle w:val="term"/>
      </w:pPr>
      <w:r>
        <w:t xml:space="preserve">нутация </w:t>
      </w:r>
      <w:r>
        <w:rPr>
          <w:b w:val="false"/>
          <w:bCs w:val="false"/>
          <w:i/>
          <w:iCs/>
          <w:sz w:val="20"/>
          <w:szCs w:val="20"/>
        </w:rPr>
        <w:t xml:space="preserve">— (от лат. nutatio - колебание; качание, кивание) —</w:t>
      </w:r>
    </w:p>
    <w:p>
      <w:pPr>
        <w:pStyle w:val="description"/>
      </w:pPr>
      <w:r>
        <w:t xml:space="preserve">волновой тип вибрации, который в условиях 3-4-мерного диапазона эксгиберации характеризуется наличием в ФД бозонных Формо-Творцов определённых колебательных свойств</w:t>
      </w:r>
    </w:p>
    <w:p>
      <w:pPr>
        <w:pStyle w:val="term"/>
      </w:pPr>
      <w:r>
        <w:t xml:space="preserve">НУУ-ВВУ </w:t>
      </w:r>
      <w:r>
        <w:rPr>
          <w:rStyle w:val="term"/>
          <w:b w:val="false"/>
          <w:i/>
          <w:sz w:val="24"/>
        </w:rPr>
        <w:t xml:space="preserve">— Звуковой Космический Код (ЗКК) —</w:t>
      </w:r>
    </w:p>
    <w:p>
      <w:pPr>
        <w:pStyle w:val="description"/>
      </w:pPr>
      <w:r>
        <w:t xml:space="preserve">«Формо-дифференцирующие оболочки» Универсального Фокуса Самосознания (УФС), активно используемые Нами для индивидуального жизненного творчества в качестве психо-биологических «личностей», специфически и инерционно проявляющихся (в общей динамике Планетарных «ротационных сдвигов») своими волновыми Конфигурациями в непрерывно изменяющихся волновых параметрах окружающего их Пространства- Времени: а) визуально — это то, что вы субъективно определяете как «живой человек», обладающий свойственным только ему/ей биологическим организмом, конкретной психосоматикой, образом мышления и характерными внешними чертами; б) энергоинформационно — это промежуточный результат характерной динамики бесконечных пространственно-временных силовых взаимосвязей, осуществляемых вне его/ее Самосознания бесчисленным множеством всевозможных волновых реализационных Форм различных типов Коллективных Космических Разумов (ККР), относящихся к разным Ветвям Космического развития (а именно — к «СИНТЕТИЧЕСКОЙ ГУМАНОИДНОЙ» Эволюционной Ветви и «РЕЗОСКОНЦЕОННОЙ» Инволюционной Ветви); в) структурно каждая из непрерывно фокусируемых Нами (одновременно во всех Временных Потоках) НУУ-ВВУ-Конфигураций является результатом субъективного визуального и чувственного восприятия нами — за одну секунду (!) — одновременного проявления в специфических инерционных условиях данного «Континуума» дувуйллерртной (инерционно постепенно-последовательной) группы Стерео-Типов, состоящей примерно из 328 Стерео-Дублей, поочерёдно сменяющих друг друга в каком-то из Направлений их возможного дальнейшего развития.</w:t>
      </w:r>
    </w:p>
    <w:p>
      <w:pPr>
        <w:pStyle w:val="description"/>
      </w:pPr>
      <w:r>
        <w:rPr>
          <w:i/>
        </w:rPr>
        <w:t xml:space="preserve">Звуковой Космический Код (ЗКК): </w:t>
      </w:r>
      <w:r>
        <w:t xml:space="preserve">НУУ-ВВУ</w:t>
      </w:r>
    </w:p>
    <w:p>
      <w:pPr>
        <w:pStyle w:val="term"/>
      </w:pPr>
      <w:r>
        <w:t xml:space="preserve">нууввумизм —</w:t>
      </w:r>
    </w:p>
    <w:p>
      <w:pPr>
        <w:pStyle w:val="description"/>
      </w:pPr>
      <w:r>
        <w:t xml:space="preserve">микстумное и биоплазменное Человечество как часть ллууввумизма</w:t>
      </w:r>
    </w:p>
    <w:p>
      <w:pPr>
        <w:pStyle w:val="term"/>
      </w:pPr>
      <w:r>
        <w:t xml:space="preserve">НУУЛЛ-ВВУ </w:t>
      </w:r>
      <w:r>
        <w:rPr>
          <w:rStyle w:val="term"/>
          <w:b w:val="false"/>
          <w:i/>
          <w:sz w:val="24"/>
        </w:rPr>
        <w:t xml:space="preserve">— Звуковой Космический Код (ЗКК) —</w:t>
      </w:r>
    </w:p>
    <w:p>
      <w:pPr>
        <w:pStyle w:val="description"/>
      </w:pPr>
      <w:r>
        <w:t xml:space="preserve">физическая Прото-Форма ГООЛГАМАА-А, рассчитанная на осуществление процессов Синтеза в человеческом Направлении развития.</w:t>
      </w:r>
    </w:p>
    <w:p>
      <w:pPr>
        <w:pStyle w:val="description"/>
      </w:pPr>
      <w:r>
        <w:rPr>
          <w:i/>
        </w:rPr>
        <w:t xml:space="preserve">Звуковой Космический Код (ЗКК): </w:t>
      </w:r>
      <w:r>
        <w:t xml:space="preserve">НУУЛЛ-ВВУ</w:t>
      </w:r>
    </w:p>
    <w:p>
      <w:pPr>
        <w:pStyle w:val="alphabet"/>
      </w:pPr>
      <w:r>
        <w:t>О</w:t>
      </w:r>
    </w:p>
    <w:p>
      <w:pPr>
        <w:pStyle w:val="term"/>
      </w:pPr>
      <w:r>
        <w:t xml:space="preserve">Обертоны Полей-Сознаний </w:t>
      </w:r>
      <w:r>
        <w:rPr>
          <w:rStyle w:val="term"/>
          <w:b w:val="false"/>
          <w:i/>
          <w:sz w:val="24"/>
        </w:rPr>
        <w:t xml:space="preserve">— Звуковой Космический Код (ЗКК) —</w:t>
      </w:r>
    </w:p>
    <w:p>
      <w:pPr>
        <w:pStyle w:val="description"/>
      </w:pPr>
      <w:r>
        <w:t xml:space="preserve">Условная составляющая часть «План-Обертонов Полей-Сознаний» в диапазоне Творческой Активности Коллективных Разумов всех Типов от -6 до +6 мерности.</w:t>
      </w:r>
    </w:p>
    <w:p>
      <w:pPr>
        <w:pStyle w:val="description"/>
      </w:pPr>
      <w:r>
        <w:rPr>
          <w:i/>
        </w:rPr>
        <w:t xml:space="preserve">Звуковой Космический Код (ЗКК): </w:t>
      </w:r>
      <w:r>
        <w:t xml:space="preserve">ВААЛЛ-ВАА- ККАА</w:t>
      </w:r>
    </w:p>
    <w:p>
      <w:pPr>
        <w:pStyle w:val="term"/>
      </w:pPr>
      <w:r>
        <w:t xml:space="preserve">обсервативные Формо-Творцы —</w:t>
      </w:r>
    </w:p>
    <w:p>
      <w:pPr>
        <w:pStyle w:val="description"/>
      </w:pPr>
      <w:r>
        <w:t xml:space="preserve">амплиативные для данного — 2,5-4,0-мерного — диапазона Творцы-Кураторы, координирующие Фокусные Динамики (ФД) Формо-Творцов НУУ-ВВУ- Форм Самосознаний в условиях каждого из поддиапазонов мерности</w:t>
      </w:r>
    </w:p>
    <w:p>
      <w:pPr>
        <w:pStyle w:val="term"/>
      </w:pPr>
      <w:r>
        <w:t xml:space="preserve">обсуллдулаты —</w:t>
      </w:r>
    </w:p>
    <w:p>
      <w:pPr>
        <w:pStyle w:val="description"/>
      </w:pPr>
      <w:r>
        <w:t xml:space="preserve">эфирные Сущности, аггермиррированные в ноовременном Континууме (НВК) из мощных анклавов бесчисленного множества Инфо-Форм анссаллмерсов и представляющие религиозные эгрегоры</w:t>
      </w:r>
    </w:p>
    <w:p>
      <w:pPr>
        <w:pStyle w:val="term"/>
      </w:pPr>
      <w:r>
        <w:t xml:space="preserve">объективная Реальность —</w:t>
      </w:r>
    </w:p>
    <w:p>
      <w:pPr>
        <w:pStyle w:val="description"/>
      </w:pPr>
      <w:r>
        <w:t xml:space="preserve">разнокачественная динамика всего того, что в строгом соответствии с изначальным «Сценарием проявления всех Форм» (всех разновидностей Форм Коллективных Разумов, начиная с субатомных до Галактических) присутствует одновременно во всех Временных Потоках вне зависимости от того, как каждая из Форм, одновременно проявленная в очень узком диапазоне мерности, субъективно воспринимает и себя, и окружающий её Мир в тот или иной условный момент субъективно воспринимаемого ею Времени</w:t>
      </w:r>
    </w:p>
    <w:p>
      <w:pPr>
        <w:pStyle w:val="term"/>
      </w:pPr>
      <w:r>
        <w:t xml:space="preserve">одновременность —</w:t>
      </w:r>
    </w:p>
    <w:p>
      <w:pPr>
        <w:pStyle w:val="description"/>
      </w:pPr>
      <w:r>
        <w:t xml:space="preserve">состояние Фокусных Динамик (ФД) при рассмотрении с позиции «Наблюдателя». Одновременность является частным случаем состояния одномоментности. Одновременность присуща лишь части процессов, синхронизированных между собой по тому или иному признаку. Состояние одновременности (также как и состояние одномоментности) является вневременным понятием.</w:t>
      </w:r>
    </w:p>
    <w:p>
      <w:pPr>
        <w:pStyle w:val="subTermLabel"/>
      </w:pPr>
      <w:r>
        <w:t xml:space="preserve">Производное: </w:t>
      </w:r>
      <w:r>
        <w:rPr>
          <w:rStyle w:val="description"/>
          <w:i w:val="false"/>
        </w:rPr>
        <w:t xml:space="preserve">симультанность</w:t>
      </w:r>
      <w:r>
        <w:t xml:space="preserve">.</w:t>
      </w:r>
    </w:p>
    <w:p>
      <w:pPr>
        <w:pStyle w:val="term"/>
      </w:pPr>
      <w:r>
        <w:t xml:space="preserve">одномоментность —</w:t>
      </w:r>
    </w:p>
    <w:p>
      <w:pPr>
        <w:pStyle w:val="description"/>
      </w:pPr>
      <w:r>
        <w:t xml:space="preserve">абсолютная параллельность любых процессов (Фокусных Динамик), находящихся во взаимозависимости друг от друга и образующих всё Целое (мироздание). Понятие одномоментности не подразумевает существование фактора Времени: всё, что мы привычно воспринимаем инерционно-последовательно, в случае одномоментного рассмотрения приобретает вневременной характер. Гипотетический «Наблюдатель» в таком случае констатировал бы существование всех фаз всех процессов одновременно.</w:t>
      </w:r>
    </w:p>
    <w:p>
      <w:pPr>
        <w:pStyle w:val="subTermLabel"/>
      </w:pPr>
      <w:r>
        <w:t xml:space="preserve">Производное: </w:t>
      </w:r>
      <w:r>
        <w:rPr>
          <w:rStyle w:val="description"/>
          <w:i w:val="false"/>
        </w:rPr>
        <w:t xml:space="preserve">голохронность</w:t>
      </w:r>
      <w:r>
        <w:t xml:space="preserve">.</w:t>
      </w:r>
    </w:p>
    <w:p>
      <w:pPr>
        <w:pStyle w:val="term"/>
      </w:pPr>
      <w:r>
        <w:t xml:space="preserve">окклоут —</w:t>
      </w:r>
    </w:p>
    <w:p>
      <w:pPr>
        <w:pStyle w:val="description"/>
      </w:pPr>
      <w:r>
        <w:t xml:space="preserve">характер взаимопересекающихся личных Интересов.</w:t>
      </w:r>
    </w:p>
    <w:p>
      <w:pPr>
        <w:pStyle w:val="subTermLabel"/>
      </w:pPr>
      <w:r>
        <w:t xml:space="preserve">В словосочетании: </w:t>
      </w:r>
      <w:r>
        <w:rPr>
          <w:rStyle w:val="description"/>
          <w:i w:val="false"/>
        </w:rPr>
        <w:t xml:space="preserve">окклоуты эгрегоров</w:t>
      </w:r>
      <w:r>
        <w:t xml:space="preserve">.</w:t>
      </w:r>
    </w:p>
    <w:p>
      <w:pPr>
        <w:pStyle w:val="term"/>
      </w:pPr>
      <w:r>
        <w:t xml:space="preserve">ОЛГООЛЛОНИ </w:t>
      </w:r>
      <w:r>
        <w:rPr>
          <w:rStyle w:val="term"/>
          <w:b w:val="false"/>
          <w:i/>
          <w:sz w:val="24"/>
        </w:rPr>
        <w:t xml:space="preserve">— Звуковой Космический Код (ЗКК) —</w:t>
      </w:r>
    </w:p>
    <w:p>
      <w:pPr>
        <w:pStyle w:val="description"/>
      </w:pPr>
      <w:r>
        <w:t xml:space="preserve">7-й ИИССИИДИ-ЦЕНТР, «Венечный» Центр; наибольшая степень объективности Самосознания для Формо-Типов ЛЛУУ-ВВУ.</w:t>
      </w:r>
    </w:p>
    <w:p>
      <w:pPr>
        <w:pStyle w:val="description"/>
      </w:pPr>
      <w:r>
        <w:rPr>
          <w:i/>
        </w:rPr>
        <w:t xml:space="preserve">Звуковой Космический Код (ЗКК): </w:t>
      </w:r>
      <w:r>
        <w:t xml:space="preserve">ОЛГООЛЛОНИ</w:t>
      </w:r>
    </w:p>
    <w:p>
      <w:pPr>
        <w:pStyle w:val="term"/>
      </w:pPr>
      <w:r>
        <w:t xml:space="preserve">ОЛЛАКТ-ДРУОТММ-система </w:t>
      </w:r>
      <w:r>
        <w:rPr>
          <w:rStyle w:val="term"/>
          <w:b w:val="false"/>
          <w:i/>
          <w:sz w:val="24"/>
        </w:rPr>
        <w:t xml:space="preserve">— Звуковой Космический Код (ЗКК) —</w:t>
      </w:r>
    </w:p>
    <w:p>
      <w:pPr>
        <w:pStyle w:val="description"/>
      </w:pPr>
      <w:r>
        <w:t xml:space="preserve">универсальная электромагнитно-дисполярная составляющая Формо-систем Миров и Континуумов, проявленных в диапазоне до ±4 мерности, обеспечивающая функционирование всех механизмов необходимых для реализации УУ-ВВУ-копий.
Кратко: ДРУОТММ-система.</w:t>
      </w:r>
    </w:p>
    <w:p>
      <w:pPr>
        <w:pStyle w:val="subTermLabel"/>
      </w:pPr>
      <w:r>
        <w:t xml:space="preserve">В словосочетании: </w:t>
      </w:r>
      <w:r>
        <w:rPr>
          <w:rStyle w:val="description"/>
          <w:i w:val="false"/>
        </w:rPr>
        <w:t xml:space="preserve">ОДС</w:t>
      </w:r>
      <w:r>
        <w:t xml:space="preserve">.</w:t>
      </w:r>
    </w:p>
    <w:p>
      <w:pPr>
        <w:pStyle w:val="description"/>
      </w:pPr>
      <w:r>
        <w:rPr>
          <w:i/>
        </w:rPr>
        <w:t xml:space="preserve">Звуковой Космический Код (ЗКК): </w:t>
      </w:r>
      <w:r>
        <w:t xml:space="preserve">ОЛЛАКТ-ДРУОТММ</w:t>
      </w:r>
    </w:p>
    <w:p>
      <w:pPr>
        <w:pStyle w:val="term"/>
      </w:pPr>
      <w:r>
        <w:t xml:space="preserve">ооллумсты —</w:t>
      </w:r>
    </w:p>
    <w:p>
      <w:pPr>
        <w:pStyle w:val="description"/>
      </w:pPr>
      <w:r>
        <w:t xml:space="preserve">Поля-Сознания (ПС), Инфо-Формы сущностей, стимулирующие жадность, зависть, ревность, желание отомстить</w:t>
      </w:r>
    </w:p>
    <w:p>
      <w:pPr>
        <w:pStyle w:val="term"/>
      </w:pPr>
      <w:r>
        <w:t xml:space="preserve">ОО-УУ-Сущность —</w:t>
      </w:r>
    </w:p>
    <w:p>
      <w:pPr>
        <w:pStyle w:val="description"/>
      </w:pPr>
      <w:r>
        <w:t xml:space="preserve">«проекции» всевозможных меж-Аспектных сочетаний Чистых Космических Качеств (ЧКК), сохранивших свою аутентичность при одновременном проявлении во всех типах Мирозданий Универсального Конклюзиуса</w:t>
      </w:r>
    </w:p>
    <w:p>
      <w:pPr>
        <w:pStyle w:val="term"/>
      </w:pPr>
      <w:r>
        <w:t xml:space="preserve">ОРЛААКТОР </w:t>
      </w:r>
      <w:r>
        <w:rPr>
          <w:rStyle w:val="term"/>
          <w:b w:val="false"/>
          <w:i/>
          <w:sz w:val="24"/>
        </w:rPr>
        <w:t xml:space="preserve">— Звуковой Космический Код (ЗКК) —</w:t>
      </w:r>
    </w:p>
    <w:p>
      <w:pPr>
        <w:pStyle w:val="description"/>
      </w:pPr>
      <w:r>
        <w:t xml:space="preserve">3-й ИИССИИДИ-ЦЕНТР, «диафрагменный» Центр; уровни «Фокуса Творческой Активности» (ФТА) эгоцентризма, индивидуализма, дуализма и субъективного интеллекта; поддерживает и регулирует через центральную и вегетативную нервные системы энергоинформационный баланс во всём биологическом организме.</w:t>
      </w:r>
    </w:p>
    <w:p>
      <w:pPr>
        <w:pStyle w:val="description"/>
      </w:pPr>
      <w:r>
        <w:rPr>
          <w:i/>
        </w:rPr>
        <w:t xml:space="preserve">Звуковой Космический Код (ЗКК): </w:t>
      </w:r>
      <w:r>
        <w:t xml:space="preserve">ОРЛААКТОР</w:t>
      </w:r>
    </w:p>
    <w:p>
      <w:pPr>
        <w:pStyle w:val="term"/>
      </w:pPr>
      <w:r>
        <w:t xml:space="preserve">орумный —</w:t>
      </w:r>
    </w:p>
    <w:p>
      <w:pPr>
        <w:pStyle w:val="description"/>
      </w:pPr>
      <w:r>
        <w:t xml:space="preserve">менее негативный, по сравнению с просто негативным, но ещё не позитивный смысл внутри общей сллоогрентности СФУУРММ-Формы</w:t>
      </w:r>
    </w:p>
    <w:p>
      <w:pPr>
        <w:pStyle w:val="term"/>
      </w:pPr>
      <w:r>
        <w:t xml:space="preserve">орумстламная —</w:t>
      </w:r>
    </w:p>
    <w:p>
      <w:pPr>
        <w:pStyle w:val="description"/>
      </w:pPr>
      <w:r>
        <w:t xml:space="preserve">одна из шести условных качественных категорий сллоогрентности любой СФУУРММ-Формы, эгллеролифтивно-конкатенационно проницающих друг друга; отличается тем, что полюса дуальностей находятся между относительно негативным смыслом (орумная часть) и нейтрально-позитивным смыслом (стламная часть)</w:t>
      </w:r>
    </w:p>
    <w:p>
      <w:pPr>
        <w:pStyle w:val="term"/>
      </w:pPr>
      <w:r>
        <w:t xml:space="preserve">Основы Ииссиидиологии —</w:t>
      </w:r>
    </w:p>
    <w:p>
      <w:pPr>
        <w:pStyle w:val="description"/>
      </w:pPr>
      <w:r>
        <w:t xml:space="preserve">цикл книг по Ииссиидиологии, содержащий базовые понятия и концепции этого паранаучного знания о Вселенной и человеке</w:t>
      </w:r>
    </w:p>
    <w:p>
      <w:pPr>
        <w:pStyle w:val="term"/>
      </w:pPr>
      <w:r>
        <w:t xml:space="preserve">осознанность —</w:t>
      </w:r>
    </w:p>
    <w:p>
      <w:pPr>
        <w:pStyle w:val="description"/>
      </w:pPr>
      <w:r>
        <w:t xml:space="preserve">способность воспринимать себя и окружающую действительность с помощью того или иного набора представлений. Критерием осознанности служит объём и качество причинно-следственных связей (между объектами, событиями и явлениями), способных отразиться в Фокусе Пристального Внимания Формы Самосознания — позиционирование Фокуса Пристального Внимания (ФПВ) в том или ином Уровне Самосознания.</w:t>
      </w:r>
    </w:p>
    <w:p>
      <w:pPr>
        <w:pStyle w:val="term"/>
      </w:pPr>
      <w:r>
        <w:t xml:space="preserve">Осткколфа —</w:t>
      </w:r>
    </w:p>
    <w:p>
      <w:pPr>
        <w:pStyle w:val="description"/>
      </w:pPr>
      <w:r>
        <w:t xml:space="preserve">«личностная», субтеррансивная Карма (производное название от </w:t>
      </w:r>
      <w:r>
        <w:rPr>
          <w:i/>
        </w:rPr>
        <w:t xml:space="preserve">ЗКК 131-го Каузального подобертона</w:t>
      </w:r>
      <w:r>
        <w:t xml:space="preserve"> — ОСТРОККОЛФ, от +3,5 мерн. до 0).</w:t>
      </w:r>
    </w:p>
    <w:p>
      <w:pPr>
        <w:pStyle w:val="term"/>
      </w:pPr>
      <w:r>
        <w:t xml:space="preserve">осцилляционный —</w:t>
      </w:r>
    </w:p>
    <w:p>
      <w:pPr>
        <w:pStyle w:val="description"/>
      </w:pPr>
      <w:r>
        <w:t xml:space="preserve">энергоинформационно вибрационный.</w:t>
      </w:r>
    </w:p>
    <w:p>
      <w:pPr>
        <w:pStyle w:val="subTermLabel"/>
      </w:pPr>
      <w:r>
        <w:t xml:space="preserve">В словосочетании: </w:t>
      </w:r>
      <w:r>
        <w:rPr>
          <w:rStyle w:val="description"/>
          <w:i w:val="false"/>
        </w:rPr>
        <w:t xml:space="preserve">осцилляционные преобразования</w:t>
      </w:r>
      <w:r>
        <w:rPr>
          <w:rStyle w:val="description"/>
          <w:i w:val="false"/>
        </w:rPr>
        <w:t xml:space="preserve"> – энергоинформационные вибрационные преобразования (обновление) Фокусной Конфигурации Формы Самосознания (ФС).</w:t>
      </w:r>
    </w:p>
    <w:p>
      <w:pPr>
        <w:pStyle w:val="term"/>
      </w:pPr>
      <w:r>
        <w:t xml:space="preserve">оффоллсинтус —</w:t>
      </w:r>
    </w:p>
    <w:p>
      <w:pPr>
        <w:pStyle w:val="description"/>
      </w:pPr>
      <w:r>
        <w:t xml:space="preserve">Аурическая Сфера нашей планеты (Планетарной Сущности) Земля</w:t>
      </w:r>
    </w:p>
    <w:p>
      <w:pPr>
        <w:pStyle w:val="alphabet"/>
      </w:pPr>
      <w:r>
        <w:t>П</w:t>
      </w:r>
    </w:p>
    <w:p>
      <w:pPr>
        <w:pStyle w:val="term"/>
      </w:pPr>
      <w:r>
        <w:t xml:space="preserve">пайллисприитт —</w:t>
      </w:r>
    </w:p>
    <w:p>
      <w:pPr>
        <w:pStyle w:val="description"/>
      </w:pPr>
      <w:r>
        <w:t xml:space="preserve">аналог единицы, принятой для характеристики уровня активности аналогов головного мозга у наших димидиомиттенсных Форм, включающей в том числе и используемые нами параметры частоты колебаний</w:t>
      </w:r>
    </w:p>
    <w:p>
      <w:pPr>
        <w:pStyle w:val="term"/>
      </w:pPr>
      <w:r>
        <w:t xml:space="preserve">Память-Мира-О-Былом —</w:t>
      </w:r>
    </w:p>
    <w:p>
      <w:pPr>
        <w:pStyle w:val="description"/>
      </w:pPr>
      <w:r>
        <w:t xml:space="preserve">условная категория общепланетарной творческой динамики, существующая только в нашем Самосознании, в виде изначально закодированной во «временной эфирной наполняющей» неизменной ВВУ-Информации, которая инерционно «распаковывается» и определенным образом «разворачивается» в «информационном пространстве индивидуальной ОДС» нашего Самосознания, как бы самораскладываясь на «прошлое», «настоящее», «будущее»</w:t>
      </w:r>
    </w:p>
    <w:p>
      <w:pPr>
        <w:pStyle w:val="term"/>
      </w:pPr>
      <w:r>
        <w:t xml:space="preserve">партикулы </w:t>
      </w:r>
      <w:r>
        <w:rPr>
          <w:b w:val="false"/>
          <w:bCs w:val="false"/>
          <w:i/>
          <w:iCs/>
          <w:sz w:val="20"/>
          <w:szCs w:val="20"/>
        </w:rPr>
        <w:t xml:space="preserve">— (лат. particula – частица, кусочек, малость) —</w:t>
      </w:r>
    </w:p>
    <w:p>
      <w:pPr>
        <w:pStyle w:val="description"/>
      </w:pPr>
      <w:r>
        <w:t xml:space="preserve">разрозненно рассматриваемые «части» Информации; сллоогрентные «участки» фокусно-эфирных Конфигураций Форм Самосознаний (ФС) и Коллективных Космических Разумов (ККР)</w:t>
      </w:r>
    </w:p>
    <w:p>
      <w:pPr>
        <w:pStyle w:val="term"/>
      </w:pPr>
      <w:r>
        <w:t xml:space="preserve">партикулярные </w:t>
      </w:r>
      <w:r>
        <w:rPr>
          <w:b w:val="false"/>
          <w:bCs w:val="false"/>
          <w:i/>
          <w:iCs/>
          <w:sz w:val="20"/>
          <w:szCs w:val="20"/>
        </w:rPr>
        <w:t xml:space="preserve">— (лат. particula – частица, кусочек, малость) —</w:t>
      </w:r>
    </w:p>
    <w:p>
      <w:pPr>
        <w:pStyle w:val="description"/>
      </w:pPr>
      <w:r>
        <w:t xml:space="preserve">субъективно стремящиеся к субтеррансивному обособлению; отличающиеся между собой по множеству разнокачественных сочетаний признаков</w:t>
      </w:r>
    </w:p>
    <w:p>
      <w:pPr>
        <w:pStyle w:val="term"/>
      </w:pPr>
      <w:r>
        <w:t xml:space="preserve">партициальность —</w:t>
      </w:r>
    </w:p>
    <w:p>
      <w:pPr>
        <w:pStyle w:val="description"/>
      </w:pPr>
      <w:r>
        <w:t xml:space="preserve">состояние непосредственной или потенциальной причастности к чему-то (Форме, событию, состоянию, процессу в целом); осознанное участие в чём-то</w:t>
      </w:r>
    </w:p>
    <w:p>
      <w:pPr>
        <w:pStyle w:val="term"/>
      </w:pPr>
      <w:r>
        <w:t xml:space="preserve">паруллменативное состояние —</w:t>
      </w:r>
    </w:p>
    <w:p>
      <w:pPr>
        <w:pStyle w:val="description"/>
      </w:pPr>
      <w:r>
        <w:t xml:space="preserve">предллууввумическое, по Сути наше с вами нынешнее, микстумное, состояние Самосознаний будущих НУУ-ВВУ-Формо-Типов</w:t>
      </w:r>
    </w:p>
    <w:p>
      <w:pPr>
        <w:pStyle w:val="term"/>
      </w:pPr>
      <w:r>
        <w:t xml:space="preserve">парциальность </w:t>
      </w:r>
      <w:r>
        <w:rPr>
          <w:b w:val="false"/>
          <w:bCs w:val="false"/>
          <w:i/>
          <w:iCs/>
          <w:sz w:val="20"/>
          <w:szCs w:val="20"/>
        </w:rPr>
        <w:t xml:space="preserve">— (от лат. partialis – частичный) —</w:t>
      </w:r>
    </w:p>
    <w:p>
      <w:pPr>
        <w:pStyle w:val="description"/>
      </w:pPr>
      <w:r>
        <w:t xml:space="preserve">функциональная обособленность; состояние субъективной раздельности с чем-то</w:t>
      </w:r>
    </w:p>
    <w:p>
      <w:pPr>
        <w:pStyle w:val="term"/>
      </w:pPr>
      <w:r>
        <w:t xml:space="preserve">Пары Совмещённых Чистых Качеств —</w:t>
      </w:r>
    </w:p>
    <w:p>
      <w:pPr>
        <w:pStyle w:val="description"/>
      </w:pPr>
      <w:r>
        <w:t xml:space="preserve">Разно-Качественные эфирные сочетания ЛЛААСС-Форм (12,0-24,0 мерность)</w:t>
      </w:r>
    </w:p>
    <w:p>
      <w:pPr>
        <w:pStyle w:val="term"/>
      </w:pPr>
      <w:r>
        <w:t xml:space="preserve">паттерн </w:t>
      </w:r>
      <w:r>
        <w:rPr>
          <w:b w:val="false"/>
          <w:bCs w:val="false"/>
          <w:i/>
          <w:iCs/>
          <w:sz w:val="20"/>
          <w:szCs w:val="20"/>
        </w:rPr>
        <w:t xml:space="preserve">— (от англ. pattern — образец, шаблон, система) —</w:t>
      </w:r>
    </w:p>
    <w:p>
      <w:pPr>
        <w:pStyle w:val="description"/>
      </w:pPr>
      <w:r>
        <w:rPr>
          <w:i/>
        </w:rPr>
        <w:t xml:space="preserve">для ииссиидиологических контекстов:</w:t>
      </w:r>
      <w:r>
        <w:t xml:space="preserve"> образец, вариант, модель, часть какого-либо вещества, продукта, дающая представление о нем</w:t>
      </w:r>
    </w:p>
    <w:p>
      <w:pPr>
        <w:pStyle w:val="term"/>
      </w:pPr>
      <w:r>
        <w:t xml:space="preserve">пекулировать </w:t>
      </w:r>
      <w:r>
        <w:rPr>
          <w:b w:val="false"/>
          <w:bCs w:val="false"/>
          <w:i/>
          <w:iCs/>
          <w:sz w:val="20"/>
          <w:szCs w:val="20"/>
        </w:rPr>
        <w:t xml:space="preserve">— (от лат. peculiaris – особенный, собственный) —</w:t>
      </w:r>
    </w:p>
    <w:p>
      <w:pPr>
        <w:pStyle w:val="description"/>
      </w:pPr>
      <w:r>
        <w:t xml:space="preserve">инициировать какие-то исконно присущие способности, активизировать определённые свойства, реализовывать предоставленные возможности</w:t>
      </w:r>
    </w:p>
    <w:p>
      <w:pPr>
        <w:pStyle w:val="term"/>
      </w:pPr>
      <w:r>
        <w:t xml:space="preserve">переменная эфирная составляющая </w:t>
      </w:r>
      <w:r>
        <w:rPr>
          <w:rStyle w:val="term"/>
          <w:b w:val="false"/>
          <w:i/>
          <w:sz w:val="24"/>
        </w:rPr>
        <w:t xml:space="preserve">— Звуковой Космический Код (ЗКК) —</w:t>
      </w:r>
    </w:p>
    <w:p>
      <w:pPr>
        <w:pStyle w:val="description"/>
      </w:pPr>
      <w:r>
        <w:t xml:space="preserve">абсолютно весь набор «сценариев одновременного развития» всех Формо-Типов данной ЛЛУУ-ВВУ, который изначально голографически закодирован в энергоинформационных структурах её «Главной Временной Оси».</w:t>
      </w:r>
    </w:p>
    <w:p>
      <w:pPr>
        <w:pStyle w:val="subTermLabel"/>
      </w:pPr>
      <w:r>
        <w:t xml:space="preserve">Производные: </w:t>
      </w:r>
      <w:r>
        <w:rPr>
          <w:rStyle w:val="description"/>
          <w:i w:val="false"/>
        </w:rPr>
        <w:t xml:space="preserve">«эфирное» тело</w:t>
      </w:r>
      <w:r>
        <w:t xml:space="preserve">, </w:t>
      </w:r>
      <w:r>
        <w:rPr>
          <w:rStyle w:val="description"/>
          <w:i w:val="false"/>
        </w:rPr>
        <w:t xml:space="preserve">коллективное Подсознание</w:t>
      </w:r>
      <w:r>
        <w:t xml:space="preserve">, </w:t>
      </w:r>
      <w:r>
        <w:rPr>
          <w:rStyle w:val="description"/>
          <w:i w:val="false"/>
        </w:rPr>
        <w:t xml:space="preserve">Надсознание</w:t>
      </w:r>
      <w:r>
        <w:t xml:space="preserve">.</w:t>
      </w:r>
    </w:p>
    <w:p>
      <w:pPr>
        <w:pStyle w:val="description"/>
      </w:pPr>
      <w:r>
        <w:rPr>
          <w:i/>
        </w:rPr>
        <w:t xml:space="preserve">Звуковой Космический Код (ЗКК): </w:t>
      </w:r>
      <w:r>
        <w:t xml:space="preserve">ЛЛУУ-СС-СТ</w:t>
      </w:r>
    </w:p>
    <w:p>
      <w:pPr>
        <w:pStyle w:val="term"/>
      </w:pPr>
      <w:r>
        <w:t xml:space="preserve">перефокусировка —</w:t>
      </w:r>
    </w:p>
    <w:p>
      <w:pPr>
        <w:pStyle w:val="description"/>
      </w:pPr>
      <w:r>
        <w:t xml:space="preserve">процесс смены состояния сознания; перефокусировки сознания осуществляются непрерывно и бесконечно согласно «ротационному Принципу» и не являются материальным процессом. Согласно ииссиидиологическим представлениям, наше Самосознание постоянно находится в процессе перефокусировок по изначально существующим в Мироздании во всех своих вариациях (принцип одномоментности) и как бы взаимопроницающих друг друга «сценариям развития».</w:t>
      </w:r>
    </w:p>
    <w:p>
      <w:pPr>
        <w:pStyle w:val="term"/>
      </w:pPr>
      <w:r>
        <w:t xml:space="preserve">перманентность </w:t>
      </w:r>
      <w:r>
        <w:rPr>
          <w:b w:val="false"/>
          <w:bCs w:val="false"/>
          <w:i/>
          <w:iCs/>
          <w:sz w:val="20"/>
          <w:szCs w:val="20"/>
        </w:rPr>
        <w:t xml:space="preserve">— (от лат. permaneo – оставаться, сохраняться, длиться) —</w:t>
      </w:r>
    </w:p>
    <w:p>
      <w:pPr>
        <w:pStyle w:val="description"/>
      </w:pPr>
      <w:r>
        <w:rPr>
          <w:i/>
        </w:rPr>
        <w:t xml:space="preserve">ииссиидиологическое понятие совпадает с общепринятым</w:t>
      </w:r>
      <w:r>
        <w:t xml:space="preserve">: непрерывность, что-то постоянно продолжающееся</w:t>
      </w:r>
    </w:p>
    <w:p>
      <w:pPr>
        <w:pStyle w:val="term"/>
      </w:pPr>
      <w:r>
        <w:t xml:space="preserve">перманентные фотоны —</w:t>
      </w:r>
    </w:p>
    <w:p>
      <w:pPr>
        <w:pStyle w:val="description"/>
      </w:pPr>
      <w:r>
        <w:t xml:space="preserve">определение совпадает с понятиями физики: обычные, адекватные для данной человеческой группы Пространственно-Временных Континуумов (ПВК) фотоны</w:t>
      </w:r>
    </w:p>
    <w:p>
      <w:pPr>
        <w:pStyle w:val="term"/>
      </w:pPr>
      <w:r>
        <w:t xml:space="preserve">пермутировать </w:t>
      </w:r>
      <w:r>
        <w:rPr>
          <w:b w:val="false"/>
          <w:bCs w:val="false"/>
          <w:i/>
          <w:iCs/>
          <w:sz w:val="20"/>
          <w:szCs w:val="20"/>
        </w:rPr>
        <w:t xml:space="preserve">— (от лат. permuto – переменять, обменивать что-либо одно на что-либо другое) —</w:t>
      </w:r>
    </w:p>
    <w:p>
      <w:pPr>
        <w:pStyle w:val="description"/>
      </w:pPr>
      <w:r>
        <w:t xml:space="preserve">осознанно и неосознанно обмениваться через Фокусную Динамику (ФД) определёнными СФУУРММ-Формами</w:t>
      </w:r>
    </w:p>
    <w:p>
      <w:pPr>
        <w:pStyle w:val="term"/>
      </w:pPr>
      <w:r>
        <w:t xml:space="preserve">пермутарность </w:t>
      </w:r>
      <w:r>
        <w:rPr>
          <w:b w:val="false"/>
          <w:bCs w:val="false"/>
          <w:i/>
          <w:iCs/>
          <w:sz w:val="20"/>
          <w:szCs w:val="20"/>
        </w:rPr>
        <w:t xml:space="preserve">— (от лат. permuto – переменять, обменивать что-либо одно на что-либо другое) —</w:t>
      </w:r>
    </w:p>
    <w:p>
      <w:pPr>
        <w:pStyle w:val="description"/>
      </w:pPr>
      <w:r>
        <w:t xml:space="preserve">способность Формо-Творцов к осуществлению между собой резонационного взаимообмена Энергией и Информацией (СФУУРММ-Формами, фокусно-эфирными сочетаниями)</w:t>
      </w:r>
    </w:p>
    <w:p>
      <w:pPr>
        <w:pStyle w:val="term"/>
      </w:pPr>
      <w:r>
        <w:t xml:space="preserve">персоналистический Мир —</w:t>
      </w:r>
    </w:p>
    <w:p>
      <w:pPr>
        <w:pStyle w:val="description"/>
      </w:pPr>
      <w:r>
        <w:t xml:space="preserve">индивидуальный, собственный Мир «личности», сформированный на основе свойственных только ей субъективных Представлений о самой себе и окружающем её Мире</w:t>
      </w:r>
    </w:p>
    <w:p>
      <w:pPr>
        <w:pStyle w:val="term"/>
      </w:pPr>
      <w:r>
        <w:t xml:space="preserve">персонификация </w:t>
      </w:r>
      <w:r>
        <w:rPr>
          <w:b w:val="false"/>
          <w:bCs w:val="false"/>
          <w:i/>
          <w:iCs/>
          <w:sz w:val="20"/>
          <w:szCs w:val="20"/>
        </w:rPr>
        <w:t xml:space="preserve">— (от лат. persona – маска актёра, роль, личность, лицо) —</w:t>
      </w:r>
    </w:p>
    <w:p>
      <w:pPr>
        <w:pStyle w:val="description"/>
      </w:pPr>
      <w:r>
        <w:t xml:space="preserve">означает зависимость Фокусной Динамики (ФД) от функциональной привязки к личностной ОЛЛАКТ-ДРУОТММ системе и ФЛУУ-ЛУУ-комплексу (субтеррансивной ОДС-ФЛК) конкретной «личности», через которую она многократно реализовывалась и, всё больше оструктуриваясь какими-то узкоспецифическими Представлениями, свойственными только данному человеку, самоотождествилась с некоторыми из субтеррансивных особенностей его системы Восприятия, что привело к частичной персонификации (то есть, реализационные особенности стали частью индивидуального образа этого человека), предопределив Мотивации и Интересы данной личности</w:t>
      </w:r>
    </w:p>
    <w:p>
      <w:pPr>
        <w:pStyle w:val="term"/>
      </w:pPr>
      <w:r>
        <w:t xml:space="preserve">пертурбация —</w:t>
      </w:r>
    </w:p>
    <w:p>
      <w:pPr>
        <w:pStyle w:val="description"/>
      </w:pPr>
      <w:r>
        <w:t xml:space="preserve">эгллеролифтивное качественное преобразование Фокусной Динамики (ФД): видоизменение, модификация, трансформация, перестройка; осуществляется симультанно по всем Направлениям мультиполяризации ФД.</w:t>
      </w:r>
    </w:p>
    <w:p>
      <w:pPr>
        <w:pStyle w:val="subTermLabel"/>
      </w:pPr>
      <w:r>
        <w:t xml:space="preserve">В словосочетании: </w:t>
      </w:r>
      <w:r>
        <w:rPr>
          <w:rStyle w:val="description"/>
          <w:i w:val="false"/>
        </w:rPr>
        <w:t xml:space="preserve">пертурбация бирвуляртно-амплификационная</w:t>
      </w:r>
      <w:r>
        <w:rPr>
          <w:rStyle w:val="description"/>
          <w:i w:val="false"/>
        </w:rPr>
        <w:t xml:space="preserve"> – эволюционные качественные изменения в ФД Формы Самосознания (ФС) в пределах одного типа бирвуляртности.</w:t>
      </w:r>
    </w:p>
    <w:p>
      <w:pPr>
        <w:pStyle w:val="term"/>
      </w:pPr>
      <w:r>
        <w:t xml:space="preserve">перфоллониматор Сектора </w:t>
      </w:r>
      <w:r>
        <w:rPr>
          <w:rStyle w:val="term"/>
          <w:b w:val="false"/>
          <w:i/>
          <w:sz w:val="24"/>
        </w:rPr>
        <w:t xml:space="preserve">— Звуковой Космический Код (ЗКК) —</w:t>
      </w:r>
    </w:p>
    <w:p>
      <w:pPr>
        <w:pStyle w:val="description"/>
      </w:pPr>
      <w:r>
        <w:t xml:space="preserve">механизм, выполняющий сллоогрентно-адаптирующие функции, то есть перекодирующий универсальные сллоогрентные фокусно-эфирные взаимосвязи любого Уровня в конкретные СФУУРММ-Формы, которые в соответствующих условиях эксгиберации могут быть доступны системам Восприятия любой Формы Самосознания (ФС) и любого типа Коллективных Космических Разумов (ККР).</w:t>
      </w:r>
    </w:p>
    <w:p>
      <w:pPr>
        <w:pStyle w:val="description"/>
      </w:pPr>
      <w:r>
        <w:rPr>
          <w:i/>
        </w:rPr>
        <w:t xml:space="preserve">Звуковой Космический Код (ЗКК): </w:t>
      </w:r>
      <w:r>
        <w:t xml:space="preserve">ИЛЛССС-СССУУ-ССС</w:t>
      </w:r>
    </w:p>
    <w:p>
      <w:pPr>
        <w:pStyle w:val="term"/>
      </w:pPr>
      <w:r>
        <w:t xml:space="preserve">перфоллонимировать —</w:t>
      </w:r>
    </w:p>
    <w:p>
      <w:pPr>
        <w:pStyle w:val="description"/>
      </w:pPr>
      <w:r>
        <w:t xml:space="preserve">трансгрессивно-конвергенционно преобразовывать, адаптационно перекодировать и узкоспецифически конвертировать</w:t>
      </w:r>
    </w:p>
    <w:p>
      <w:pPr>
        <w:pStyle w:val="term"/>
      </w:pPr>
      <w:r>
        <w:t xml:space="preserve">пиеррлинги —</w:t>
      </w:r>
    </w:p>
    <w:p>
      <w:pPr>
        <w:pStyle w:val="description"/>
      </w:pPr>
      <w:r>
        <w:t xml:space="preserve">детские учреждения, профессионально занимающиеся воспитанием и целенаправленным развитием врождённых способностей у детей, начиная с их эмбрионального состояния.</w:t>
      </w:r>
    </w:p>
    <w:p>
      <w:pPr>
        <w:pStyle w:val="subTermLabel"/>
      </w:pPr>
      <w:r>
        <w:t xml:space="preserve">Антоним: </w:t>
      </w:r>
      <w:r>
        <w:rPr>
          <w:rStyle w:val="description"/>
          <w:i w:val="false"/>
        </w:rPr>
        <w:t xml:space="preserve">да</w:t>
      </w:r>
      <w:r>
        <w:t xml:space="preserve">.</w:t>
      </w:r>
    </w:p>
    <w:p>
      <w:pPr>
        <w:pStyle w:val="term"/>
      </w:pPr>
      <w:r>
        <w:t xml:space="preserve">пиктусность </w:t>
      </w:r>
      <w:r>
        <w:rPr>
          <w:b w:val="false"/>
          <w:bCs w:val="false"/>
          <w:i/>
          <w:iCs/>
          <w:sz w:val="20"/>
          <w:szCs w:val="20"/>
        </w:rPr>
        <w:t xml:space="preserve">— (от лат. pictus – раскрашенный, картинный, художественный) —</w:t>
      </w:r>
    </w:p>
    <w:p>
      <w:pPr>
        <w:pStyle w:val="description"/>
      </w:pPr>
      <w:r>
        <w:t xml:space="preserve">картина общей информационной спектральности, доступная Формо-Творцам данной системы Восприятия</w:t>
      </w:r>
    </w:p>
    <w:p>
      <w:pPr>
        <w:pStyle w:val="term"/>
      </w:pPr>
      <w:r>
        <w:t xml:space="preserve">пинуссинксто —</w:t>
      </w:r>
    </w:p>
    <w:p>
      <w:pPr>
        <w:pStyle w:val="description"/>
      </w:pPr>
      <w:r>
        <w:t xml:space="preserve">Космическая цивилизация, формация разумных существ</w:t>
      </w:r>
    </w:p>
    <w:p>
      <w:pPr>
        <w:pStyle w:val="term"/>
      </w:pPr>
      <w:r>
        <w:t xml:space="preserve">пйеропеппиллд —</w:t>
      </w:r>
    </w:p>
    <w:p>
      <w:pPr>
        <w:pStyle w:val="description"/>
      </w:pPr>
      <w:r>
        <w:t xml:space="preserve">устройство, мгновенно переводящее слова и речь любой цивилизации (включая и все земные, даже отдельных племён австралийских или африканских аборигенов в разных исторических эпохах!) в клаадуллины (голографические формы) или в образные картинки (телепатемы).</w:t>
      </w:r>
    </w:p>
    <w:p>
      <w:pPr>
        <w:pStyle w:val="subTermLabel"/>
      </w:pPr>
      <w:r>
        <w:t xml:space="preserve">Антоним: </w:t>
      </w:r>
      <w:r>
        <w:rPr>
          <w:rStyle w:val="description"/>
          <w:i w:val="false"/>
        </w:rPr>
        <w:t xml:space="preserve">да</w:t>
      </w:r>
      <w:r>
        <w:t xml:space="preserve">.</w:t>
      </w:r>
    </w:p>
    <w:p>
      <w:pPr>
        <w:pStyle w:val="term"/>
      </w:pPr>
      <w:r>
        <w:t xml:space="preserve">плаапсии —</w:t>
      </w:r>
    </w:p>
    <w:p>
      <w:pPr>
        <w:pStyle w:val="description"/>
      </w:pPr>
      <w:r>
        <w:t xml:space="preserve">микстумные Интерпретации Формо-Типа НУУ-ВВУ</w:t>
      </w:r>
    </w:p>
    <w:p>
      <w:pPr>
        <w:pStyle w:val="term"/>
      </w:pPr>
      <w:r>
        <w:t xml:space="preserve">плазмоиды </w:t>
      </w:r>
      <w:r>
        <w:rPr>
          <w:rStyle w:val="term"/>
          <w:b w:val="false"/>
          <w:i/>
          <w:sz w:val="24"/>
        </w:rPr>
        <w:t xml:space="preserve">— Звуковой Космический Код (ЗКК) —</w:t>
      </w:r>
    </w:p>
    <w:p>
      <w:pPr>
        <w:pStyle w:val="description"/>
      </w:pPr>
      <w:r>
        <w:t xml:space="preserve">Творцы Менто-Плазмы (ЛМИИЛ- ЛГФЛИ), реализующиеся на высших уровнях (до +12,0-ой мерности) ЛЛООРХСС-Глобусов Звёздной Сущности АИИЛЛИИСС и распространяющие свое творчество на соответствующие Глобусы Планетарных Сущностей СТРИИЙЛЛГСС, ДРОУРРХЛАСС; в структуре совокупного Сознания ЛЛУУ-ВВУ-Формы представлены в Форме ЛООМГД-Сущностей ОЛГООЛЛОНИ-Ииссииди.</w:t>
      </w:r>
    </w:p>
    <w:p>
      <w:pPr>
        <w:pStyle w:val="description"/>
      </w:pPr>
      <w:r>
        <w:rPr>
          <w:i/>
        </w:rPr>
        <w:t xml:space="preserve">Звуковой Космический Код (ЗКК): </w:t>
      </w:r>
      <w:r>
        <w:t xml:space="preserve">ЭМФФЛИИ-МАА</w:t>
      </w:r>
    </w:p>
    <w:p>
      <w:pPr>
        <w:pStyle w:val="term"/>
      </w:pPr>
      <w:r>
        <w:t xml:space="preserve">планадмиссибисность —</w:t>
      </w:r>
    </w:p>
    <w:p>
      <w:pPr>
        <w:pStyle w:val="description"/>
      </w:pPr>
      <w:r>
        <w:t xml:space="preserve">«Всереагируемость» — способность, позволяющая Инфо-Творцам голохронно и в каждом случае субтеррансивно реагировать на любую Фокусную Динамику (ФД), симультанно находящуюся в разных сценариях Пространственно-Временных Континуумах (ПВК)</w:t>
      </w:r>
    </w:p>
    <w:p>
      <w:pPr>
        <w:pStyle w:val="term"/>
      </w:pPr>
      <w:r>
        <w:t xml:space="preserve">План-Обертоны Полей-Сознаний —</w:t>
      </w:r>
    </w:p>
    <w:p>
      <w:pPr>
        <w:pStyle w:val="description"/>
      </w:pPr>
      <w:r>
        <w:t xml:space="preserve">энергоинформационная составляющая часть «Диапазонов Плазменных Сил», формирующая собой диапазоны с -12-ой до +12-ой мерностей в «Третичной» Энерго-Плазме</w:t>
      </w:r>
    </w:p>
    <w:p>
      <w:pPr>
        <w:pStyle w:val="term"/>
      </w:pPr>
      <w:r>
        <w:t xml:space="preserve">плартат —</w:t>
      </w:r>
    </w:p>
    <w:p>
      <w:pPr>
        <w:pStyle w:val="description"/>
      </w:pPr>
      <w:r>
        <w:t xml:space="preserve">аналог суточного отсчёта времени, каждый из которых состоит из 58 мом («часов») и 126 престов («минут») на планете ЮУЙ-ИЙЛЛССМ (переводится примерно как «бирюзовая Мечта») из системы АЛЛГС-СИЙЯ фотонного пояса Звезды Альционы.</w:t>
      </w:r>
    </w:p>
    <w:p>
      <w:pPr>
        <w:pStyle w:val="subTermLabel"/>
      </w:pPr>
      <w:r>
        <w:t xml:space="preserve">Антоним: </w:t>
      </w:r>
      <w:r>
        <w:rPr>
          <w:rStyle w:val="description"/>
          <w:i w:val="false"/>
        </w:rPr>
        <w:t xml:space="preserve">да</w:t>
      </w:r>
      <w:r>
        <w:t xml:space="preserve">.</w:t>
      </w:r>
    </w:p>
    <w:p>
      <w:pPr>
        <w:pStyle w:val="term"/>
      </w:pPr>
      <w:r>
        <w:t xml:space="preserve">ПЛИИ-СС-М-период —</w:t>
      </w:r>
    </w:p>
    <w:p>
      <w:pPr>
        <w:pStyle w:val="description"/>
      </w:pPr>
      <w:r>
        <w:t xml:space="preserve">планетарный 12-летний Цикл преобладания в Фокусной Динамике (ФД) нашего Коллективного Сознания Человечества (КСЧ) Творческой Активности ПЛИИСМА-Сущностей ИНГЛИМИЛИССА-Центра</w:t>
      </w:r>
    </w:p>
    <w:p>
      <w:pPr>
        <w:pStyle w:val="term"/>
      </w:pPr>
      <w:r>
        <w:t xml:space="preserve">плюримусивный </w:t>
      </w:r>
      <w:r>
        <w:rPr>
          <w:b w:val="false"/>
          <w:bCs w:val="false"/>
          <w:i/>
          <w:iCs/>
          <w:sz w:val="20"/>
          <w:szCs w:val="20"/>
        </w:rPr>
        <w:t xml:space="preserve">— (от лат. plurimus – чрезвычайно большой, величайший) —</w:t>
      </w:r>
    </w:p>
    <w:p>
      <w:pPr>
        <w:pStyle w:val="description"/>
      </w:pPr>
      <w:r>
        <w:t xml:space="preserve">величайший по качественности своей Фокусной Динамики (ФД), высшая степень универсальности ФД для условий рассматриваемого диапазона эксгиберации Форм Самосознаний (ФС) данной Схемы Синтеза</w:t>
      </w:r>
    </w:p>
    <w:p>
      <w:pPr>
        <w:pStyle w:val="term"/>
      </w:pPr>
      <w:r>
        <w:t xml:space="preserve">плюресцентирование —</w:t>
      </w:r>
    </w:p>
    <w:p>
      <w:pPr>
        <w:pStyle w:val="description"/>
      </w:pPr>
      <w:r>
        <w:t xml:space="preserve">мультиполяризационное «расслоение»</w:t>
      </w:r>
    </w:p>
    <w:p>
      <w:pPr>
        <w:pStyle w:val="term"/>
      </w:pPr>
      <w:r>
        <w:t xml:space="preserve">плюресцентность —</w:t>
      </w:r>
    </w:p>
    <w:p>
      <w:pPr>
        <w:pStyle w:val="description"/>
      </w:pPr>
      <w:r>
        <w:t xml:space="preserve">многомерная «расслоённость», «рассеянность», «рассечённость» Фокусной Динамики (ФД), которая осуществляется в разнокачественных сценариях развития за каждую секунду реализации процесса мультиплексорной конвекситации (мультиполяризационной дифференциации ФД); мультиполяризационное расслоение ФД на множества наших плаапсий (микстумных НУУ-ВВУ-Интерпретаций)</w:t>
      </w:r>
    </w:p>
    <w:p>
      <w:pPr>
        <w:pStyle w:val="term"/>
      </w:pPr>
      <w:r>
        <w:t xml:space="preserve">плюриполисный —</w:t>
      </w:r>
    </w:p>
    <w:p>
      <w:pPr>
        <w:pStyle w:val="description"/>
      </w:pPr>
      <w:r>
        <w:t xml:space="preserve">характеристика многотетраэдрального типа образования фокусно-эфирных взаимодействий между Творческой Активностью Инфо-Творцов Личностного Самосознания (НВК) и Фокусной Динамикой (ФД) Формо-Творцов скррууллерртной Формо-системы (Пространства-Времени); лежит в основе резонационного процесса формирования любого из типов пространственно-временной </w:t>
      </w:r>
      <w:r>
        <w:rPr>
          <w:i/>
        </w:rPr>
        <w:t xml:space="preserve">эксцельсуальности</w:t>
      </w:r>
      <w:r>
        <w:t xml:space="preserve"> (сложных каузальных (причинно-следственных) ЭИ-сочетаний (комплексов), обеспечивающих всю нашу психоментальную и материальную динамику</w:t>
      </w:r>
    </w:p>
    <w:p>
      <w:pPr>
        <w:pStyle w:val="term"/>
      </w:pPr>
      <w:r>
        <w:t xml:space="preserve">Подобертоны Полей-Сознаний </w:t>
      </w:r>
      <w:r>
        <w:rPr>
          <w:rStyle w:val="term"/>
          <w:b w:val="false"/>
          <w:i/>
          <w:sz w:val="24"/>
        </w:rPr>
        <w:t xml:space="preserve">— Звуковой Космический Код (ЗКК) —</w:t>
      </w:r>
    </w:p>
    <w:p>
      <w:pPr>
        <w:pStyle w:val="description"/>
      </w:pPr>
      <w:r>
        <w:t xml:space="preserve">условная составляющая часть «Обертонов» Полей-Сознаний (ПС), формирующая собой диапазоны от -6 до +6 мерности в «Третичной» Энерго-Плазме.</w:t>
      </w:r>
    </w:p>
    <w:p>
      <w:pPr>
        <w:pStyle w:val="description"/>
      </w:pPr>
      <w:r>
        <w:rPr>
          <w:i/>
        </w:rPr>
        <w:t xml:space="preserve">Звуковой Космический Код (ЗКК): </w:t>
      </w:r>
      <w:r>
        <w:t xml:space="preserve">ФФУЛЛУ-У-ДС</w:t>
      </w:r>
    </w:p>
    <w:p>
      <w:pPr>
        <w:pStyle w:val="term"/>
      </w:pPr>
      <w:r>
        <w:t xml:space="preserve">Подсознание —</w:t>
      </w:r>
    </w:p>
    <w:p>
      <w:pPr>
        <w:pStyle w:val="description"/>
      </w:pPr>
      <w:r>
        <w:t xml:space="preserve">информационная составляющая обо всём том, что когда- либо происходило с нами в Жизни, зарегистрированная во всех подробностях во «временной эфирной наполняющей» (ВЭН), начиная с поздних сроков внутриутробного развития, когда мозг эмбриона ещё только переходит в фазу, характерную для высших млекопитающих, до самого последнего момента «умирания», когда УУ-ВВУ-копии дифференцируются по «нишам» ОЛЛАКТ-ДРУОТММ-систем (ОДС).</w:t>
      </w:r>
    </w:p>
    <w:p>
      <w:pPr>
        <w:pStyle w:val="subTermLabel"/>
      </w:pPr>
      <w:r>
        <w:t xml:space="preserve">Производное: </w:t>
      </w:r>
      <w:r>
        <w:rPr>
          <w:rStyle w:val="description"/>
          <w:i w:val="false"/>
        </w:rPr>
        <w:t xml:space="preserve">надличностное Сознание</w:t>
      </w:r>
      <w:r>
        <w:t xml:space="preserve">.</w:t>
      </w:r>
    </w:p>
    <w:p>
      <w:pPr>
        <w:pStyle w:val="term"/>
      </w:pPr>
      <w:r>
        <w:t xml:space="preserve">полиморфизм —</w:t>
      </w:r>
    </w:p>
    <w:p>
      <w:pPr>
        <w:pStyle w:val="description"/>
      </w:pPr>
      <w:r>
        <w:t xml:space="preserve">симультанная многовариантность Форм Самосознаний (ФС) одной Стерео-Формы; голохронная многоформность Фокусной Динамики (ФД)</w:t>
      </w:r>
    </w:p>
    <w:p>
      <w:pPr>
        <w:pStyle w:val="term"/>
      </w:pPr>
      <w:r>
        <w:t xml:space="preserve">поллюцерность —</w:t>
      </w:r>
    </w:p>
    <w:p>
      <w:pPr>
        <w:pStyle w:val="description"/>
      </w:pPr>
      <w:r>
        <w:t xml:space="preserve">способность к самопожертвенности ради духовных Идеалов</w:t>
      </w:r>
    </w:p>
    <w:p>
      <w:pPr>
        <w:pStyle w:val="term"/>
      </w:pPr>
      <w:r>
        <w:t xml:space="preserve">Поля Сознания —</w:t>
      </w:r>
    </w:p>
    <w:p>
      <w:pPr>
        <w:pStyle w:val="description"/>
      </w:pPr>
      <w:r>
        <w:t xml:space="preserve">применительно к фокусируемым нами резопазонам мерности, Поля-Сознания — это эфирные эманации и психонации (МЫСЛЕ-Формы и ЧУВСТВО-Формы) — автоматически конвертирующиеся Формо-Творцами (Творцами КАРМО-Форм) в электромагнитные Поля-Сознания — СФУУРММ-Формы, которыми манипулируют все Творцы нашей системы восприятия.</w:t>
      </w:r>
    </w:p>
    <w:p>
      <w:pPr>
        <w:pStyle w:val="subTermLabel"/>
      </w:pPr>
      <w:r>
        <w:t xml:space="preserve">В словосочетаниях: </w:t>
      </w:r>
      <w:r>
        <w:rPr>
          <w:rStyle w:val="description"/>
          <w:i w:val="false"/>
        </w:rPr>
        <w:t xml:space="preserve">адсупердивинусные ПС</w:t>
      </w:r>
      <w:r>
        <w:rPr>
          <w:rStyle w:val="description"/>
          <w:i w:val="false"/>
        </w:rPr>
        <w:t xml:space="preserve"> – представляют Интересы Творцов Синтетической Ветви всех микстумных Форм Самосознаний (ФС) системы Восприятия, формирующих нашу Фокусную Динамику (ФД);</w:t>
      </w:r>
    </w:p>
    <w:p>
      <w:pPr>
        <w:pStyle w:val="description"/>
      </w:pPr>
      <w:r>
        <w:rPr>
          <w:rStyle w:val="description"/>
          <w:i w:val="false"/>
        </w:rPr>
        <w:t xml:space="preserve">амборутерные ПС</w:t>
      </w:r>
      <w:r>
        <w:rPr>
          <w:rStyle w:val="description"/>
          <w:i w:val="false"/>
        </w:rPr>
        <w:t xml:space="preserve"> – обеспечивают функции Той физической Космической Сущности, которую мы с вами упрощённо определяем как «электромагнитное поле» (ЭМПС), взаимоувязывая деятельность Творцов всего множества других типов ПС, обусловливая таким образом функционирование множества разновидностей физических Вселенных;</w:t>
      </w:r>
    </w:p>
    <w:p>
      <w:pPr>
        <w:pStyle w:val="description"/>
      </w:pPr>
      <w:r>
        <w:rPr>
          <w:rStyle w:val="description"/>
          <w:i w:val="false"/>
        </w:rPr>
        <w:t xml:space="preserve">глусстационные ПС</w:t>
      </w:r>
      <w:r>
        <w:rPr>
          <w:rStyle w:val="description"/>
          <w:i w:val="false"/>
        </w:rPr>
        <w:t xml:space="preserve"> – неволновые типы ПС;</w:t>
      </w:r>
    </w:p>
    <w:p>
      <w:pPr>
        <w:pStyle w:val="description"/>
      </w:pPr>
      <w:r>
        <w:rPr>
          <w:rStyle w:val="description"/>
          <w:i w:val="false"/>
        </w:rPr>
        <w:t xml:space="preserve">интераструмные ПС</w:t>
      </w:r>
      <w:r>
        <w:rPr>
          <w:rStyle w:val="description"/>
          <w:i w:val="false"/>
        </w:rPr>
        <w:t xml:space="preserve"> – ближние ПС межзвёздных излучений, обусловливающие развитие всех Физических Глобусов нашей Планетарной Сущности;</w:t>
      </w:r>
    </w:p>
    <w:p>
      <w:pPr>
        <w:pStyle w:val="description"/>
      </w:pPr>
      <w:r>
        <w:rPr>
          <w:rStyle w:val="description"/>
          <w:i w:val="false"/>
        </w:rPr>
        <w:t xml:space="preserve">интерсхордовые ПС</w:t>
      </w:r>
      <w:r>
        <w:rPr>
          <w:rStyle w:val="description"/>
          <w:i w:val="false"/>
        </w:rPr>
        <w:t xml:space="preserve"> – межструнные типы ПС;</w:t>
      </w:r>
    </w:p>
    <w:p>
      <w:pPr>
        <w:pStyle w:val="description"/>
      </w:pPr>
      <w:r>
        <w:rPr>
          <w:rStyle w:val="description"/>
          <w:i w:val="false"/>
        </w:rPr>
        <w:t xml:space="preserve">корпоральные ПС</w:t>
      </w:r>
      <w:r>
        <w:rPr>
          <w:rStyle w:val="description"/>
          <w:i w:val="false"/>
        </w:rPr>
        <w:t xml:space="preserve"> – совокупность силовых полей, обеспечивающих наш тип Формо-Материи;</w:t>
      </w:r>
    </w:p>
    <w:p>
      <w:pPr>
        <w:pStyle w:val="description"/>
      </w:pPr>
      <w:r>
        <w:rPr>
          <w:rStyle w:val="description"/>
          <w:i w:val="false"/>
        </w:rPr>
        <w:t xml:space="preserve">морфогенные ПС</w:t>
      </w:r>
      <w:r>
        <w:rPr>
          <w:rStyle w:val="description"/>
          <w:i w:val="false"/>
        </w:rPr>
        <w:t xml:space="preserve"> – объединяют в себе множество разнообразных «Полей-Сознаний», представляющих своими силовыми взаимосвязями коллективное Творчество всех Аспектов 12-ти Чистых Качеств;</w:t>
      </w:r>
    </w:p>
    <w:p>
      <w:pPr>
        <w:pStyle w:val="description"/>
      </w:pPr>
      <w:r>
        <w:rPr>
          <w:rStyle w:val="description"/>
          <w:i w:val="false"/>
        </w:rPr>
        <w:t xml:space="preserve">нутационные ПС</w:t>
      </w:r>
      <w:r>
        <w:rPr>
          <w:rStyle w:val="description"/>
          <w:i w:val="false"/>
        </w:rPr>
        <w:t xml:space="preserve"> – волновые типы ПС;</w:t>
      </w:r>
    </w:p>
    <w:p>
      <w:pPr>
        <w:pStyle w:val="description"/>
      </w:pPr>
      <w:r>
        <w:rPr>
          <w:rStyle w:val="description"/>
          <w:i w:val="false"/>
        </w:rPr>
        <w:t xml:space="preserve">офферретурбальные ПС</w:t>
      </w:r>
      <w:r>
        <w:rPr>
          <w:rStyle w:val="description"/>
          <w:i w:val="false"/>
        </w:rPr>
        <w:t xml:space="preserve"> – состоящие из множества разнопротоформных генераций, представляющих собой сочетания всех 12 ЧКК; представляют Интересы Творцов Резосконцеонной Ветви развития всех Уровней Нашего Самосознания, обусловливая и обеспечивая именно электромагнитный принцип нашей эксгиберации;</w:t>
      </w:r>
    </w:p>
    <w:p>
      <w:pPr>
        <w:pStyle w:val="description"/>
      </w:pPr>
      <w:r>
        <w:rPr>
          <w:rStyle w:val="description"/>
          <w:i w:val="false"/>
        </w:rPr>
        <w:t xml:space="preserve">сигнорсиноптические ПС</w:t>
      </w:r>
      <w:r>
        <w:rPr>
          <w:rStyle w:val="description"/>
          <w:i w:val="false"/>
        </w:rPr>
        <w:t xml:space="preserve"> – совокупность множества информационно узкоспецифических, разнопротоформных ПС, одновременно генерируемых Творцами всех молекул ДНК и хроматина ядра (включая ФД молекулярных Творцов гистоновых ФС и ФС негистоновых хромосомных белков), структурирующих клетки нашего биологического организма;</w:t>
      </w:r>
    </w:p>
    <w:p>
      <w:pPr>
        <w:pStyle w:val="description"/>
      </w:pPr>
      <w:r>
        <w:rPr>
          <w:rStyle w:val="description"/>
          <w:i w:val="false"/>
        </w:rPr>
        <w:t xml:space="preserve">сидуспатиумные ПС</w:t>
      </w:r>
      <w:r>
        <w:rPr>
          <w:rStyle w:val="description"/>
          <w:i w:val="false"/>
        </w:rPr>
        <w:t xml:space="preserve"> – дальние ПС межзвёздных излучений, обусловливающие развитие всех Физических Глобусов нашей Планетарной Сущности;</w:t>
      </w:r>
    </w:p>
    <w:p>
      <w:pPr>
        <w:pStyle w:val="description"/>
      </w:pPr>
      <w:r>
        <w:rPr>
          <w:rStyle w:val="description"/>
          <w:i w:val="false"/>
        </w:rPr>
        <w:t xml:space="preserve">экселлерегнарные ПС</w:t>
      </w:r>
      <w:r>
        <w:rPr>
          <w:rStyle w:val="description"/>
          <w:i w:val="false"/>
        </w:rPr>
        <w:t xml:space="preserve"> – НЕволновые, НЕэлектромагнитные типы ПС;</w:t>
      </w:r>
    </w:p>
    <w:p>
      <w:pPr>
        <w:pStyle w:val="description"/>
      </w:pPr>
      <w:r>
        <w:rPr>
          <w:rStyle w:val="description"/>
          <w:i w:val="false"/>
        </w:rPr>
        <w:t xml:space="preserve">эксимирегерные ПС</w:t>
      </w:r>
      <w:r>
        <w:rPr>
          <w:rStyle w:val="description"/>
          <w:i w:val="false"/>
        </w:rPr>
        <w:t xml:space="preserve"> – генерируются СБОАЛЛГСС-Сущностями, которые обусловливают Фокусную Динамику (ФД) Коллективных Космических Разумов (ККР) каждого Уровня проявления в каждом типе бирвуляртности и компонуют эти ФД в некое Единое, более упорядоченное Целое (служат той особой реализационной «средой», через которую Творцы-конфектоны и Творцы-лйюйюссигмы совместно осуществляют прямое воздействие на формирование и реализацию фокусно-эфирных взаимосвязей между Формо- и Инфо-Творцами — основой всей электромагнитной системы микстумного Механизма нашего Восприятия); существует 80-90 различных типов эксимирегерных ПС;</w:t>
      </w:r>
    </w:p>
    <w:p>
      <w:pPr>
        <w:pStyle w:val="description"/>
      </w:pPr>
      <w:r>
        <w:rPr>
          <w:rStyle w:val="description"/>
          <w:i w:val="false"/>
        </w:rPr>
        <w:t xml:space="preserve">экстракаелестисные ПС</w:t>
      </w:r>
      <w:r>
        <w:rPr>
          <w:rStyle w:val="description"/>
          <w:i w:val="false"/>
        </w:rPr>
        <w:t xml:space="preserve"> – типы ПС экселлерегнарного типа, т.е. — НЕволновые, НЕэлектромагнитные переносчики энергоинформационных взаимодействий, которые обеспечивают фокусно-эфирные взаимосвязи между разнопротоформными клеточными и внутриклеточными Формами Самосознаний (ФС) всего нашего белково-нуклеинового комплекса с их собственными Сферами Творчества ноовременного Континуума (НВК).</w:t>
      </w:r>
    </w:p>
    <w:p>
      <w:pPr>
        <w:pStyle w:val="term"/>
      </w:pPr>
      <w:r>
        <w:t xml:space="preserve">порруминс —</w:t>
      </w:r>
    </w:p>
    <w:p>
      <w:pPr>
        <w:pStyle w:val="description"/>
      </w:pPr>
      <w:r>
        <w:t xml:space="preserve">детское учреждение высшего возрастного предела детского обучения (13-14 лет), профессионально занимающиеся воспитанием и целенаправленным развитием врождённых способностей у детей</w:t>
      </w:r>
    </w:p>
    <w:p>
      <w:pPr>
        <w:pStyle w:val="term"/>
      </w:pPr>
      <w:r>
        <w:t xml:space="preserve">портиллумы —</w:t>
      </w:r>
    </w:p>
    <w:p>
      <w:pPr>
        <w:pStyle w:val="description"/>
      </w:pPr>
      <w:r>
        <w:t xml:space="preserve">Инфо-Формы сущностей, специализирующиеся на таких видах удовольствия, как спорт, работа, профессия, производство</w:t>
      </w:r>
    </w:p>
    <w:p>
      <w:pPr>
        <w:pStyle w:val="term"/>
      </w:pPr>
      <w:r>
        <w:t xml:space="preserve">портуллосты —</w:t>
      </w:r>
    </w:p>
    <w:p>
      <w:pPr>
        <w:pStyle w:val="description"/>
      </w:pPr>
      <w:r>
        <w:t xml:space="preserve">Поля-Сознания (ПС), Инфо-Формы сущностей, активизирующие спонтанную агрессию, желание всё крушить и громить</w:t>
      </w:r>
    </w:p>
    <w:p>
      <w:pPr>
        <w:pStyle w:val="term"/>
      </w:pPr>
      <w:r>
        <w:t xml:space="preserve">Потенциальная Информационная Симультанность —</w:t>
      </w:r>
    </w:p>
    <w:p>
      <w:pPr>
        <w:pStyle w:val="description"/>
      </w:pPr>
      <w:r>
        <w:t xml:space="preserve">свойство любой из информационных взаимосвязей к одномоментно мультипараллельной активности с возможностью взаимодействовать по типу «всегда-со всем» и «везде-во всём»</w:t>
      </w:r>
    </w:p>
    <w:p>
      <w:pPr>
        <w:pStyle w:val="term"/>
      </w:pPr>
      <w:r>
        <w:t xml:space="preserve">правусный </w:t>
      </w:r>
      <w:r>
        <w:rPr>
          <w:b w:val="false"/>
          <w:bCs w:val="false"/>
          <w:i/>
          <w:iCs/>
          <w:sz w:val="20"/>
          <w:szCs w:val="20"/>
        </w:rPr>
        <w:t xml:space="preserve">— (от лат. pravus – неправильный, негодный, порочный, дурной) —</w:t>
      </w:r>
    </w:p>
    <w:p>
      <w:pPr>
        <w:pStyle w:val="description"/>
      </w:pPr>
      <w:r>
        <w:t xml:space="preserve">деплиативный, низко качественный, низко вибрационный</w:t>
      </w:r>
    </w:p>
    <w:p>
      <w:pPr>
        <w:pStyle w:val="term"/>
      </w:pPr>
      <w:r>
        <w:t xml:space="preserve">праестантивность </w:t>
      </w:r>
      <w:r>
        <w:rPr>
          <w:b w:val="false"/>
          <w:bCs w:val="false"/>
          <w:i/>
          <w:iCs/>
          <w:sz w:val="20"/>
          <w:szCs w:val="20"/>
        </w:rPr>
        <w:t xml:space="preserve">— (от лат. praesto – быть лучше, превосходить кого-либо) —</w:t>
      </w:r>
    </w:p>
    <w:p>
      <w:pPr>
        <w:pStyle w:val="description"/>
      </w:pPr>
      <w:r>
        <w:t xml:space="preserve">однозначная приоритетность, безусловная предпочтительность</w:t>
      </w:r>
    </w:p>
    <w:p>
      <w:pPr>
        <w:pStyle w:val="term"/>
      </w:pPr>
      <w:r>
        <w:t xml:space="preserve">Прасознание —</w:t>
      </w:r>
    </w:p>
    <w:p>
      <w:pPr>
        <w:pStyle w:val="description"/>
      </w:pPr>
      <w:r>
        <w:t xml:space="preserve">информационная составляющая о всём многообразии «сценариев развития» всех ЛЛУУ-ВВУ-Форм одной ГООЛГАМАА-А, одновременно проявленных в абсолютно всех многомерных Уровнях пространственно-временных структур данной Планетарной Сущности</w:t>
      </w:r>
    </w:p>
    <w:p>
      <w:pPr>
        <w:pStyle w:val="term"/>
      </w:pPr>
      <w:r>
        <w:t xml:space="preserve">Працитурролла УЛГРУУ —</w:t>
      </w:r>
    </w:p>
    <w:p>
      <w:pPr>
        <w:pStyle w:val="description"/>
      </w:pPr>
      <w:r>
        <w:t xml:space="preserve">свод Законов Сосуществования рас в Галактике «Млечный Путь»</w:t>
      </w:r>
    </w:p>
    <w:p>
      <w:pPr>
        <w:pStyle w:val="term"/>
      </w:pPr>
      <w:r>
        <w:t xml:space="preserve">прест —</w:t>
      </w:r>
    </w:p>
    <w:p>
      <w:pPr>
        <w:pStyle w:val="description"/>
      </w:pPr>
      <w:r>
        <w:t xml:space="preserve">аналог «минуты» в исчислении времени на планете ЮУЙ-ИЙЛЛССМ из системы АЛЛГС-СИЙЯ фотонного пояса Звезды Альционы.</w:t>
      </w:r>
    </w:p>
    <w:p>
      <w:pPr>
        <w:pStyle w:val="subTermLabel"/>
      </w:pPr>
      <w:r>
        <w:t xml:space="preserve">Антоним: </w:t>
      </w:r>
      <w:r>
        <w:rPr>
          <w:rStyle w:val="description"/>
          <w:i w:val="false"/>
        </w:rPr>
        <w:t xml:space="preserve">да</w:t>
      </w:r>
      <w:r>
        <w:t xml:space="preserve">.</w:t>
      </w:r>
    </w:p>
    <w:p>
      <w:pPr>
        <w:pStyle w:val="term"/>
      </w:pPr>
      <w:r>
        <w:t xml:space="preserve">примариусивность </w:t>
      </w:r>
      <w:r>
        <w:rPr>
          <w:b w:val="false"/>
          <w:bCs w:val="false"/>
          <w:i/>
          <w:iCs/>
          <w:sz w:val="20"/>
          <w:szCs w:val="20"/>
        </w:rPr>
        <w:t xml:space="preserve">— (от лат. primarius – один из первых, влиятельный) —</w:t>
      </w:r>
    </w:p>
    <w:p>
      <w:pPr>
        <w:pStyle w:val="description"/>
      </w:pPr>
      <w:r>
        <w:t xml:space="preserve">доминантность, состояние повышенной активности в Фокусной Динамике признаков какого-то из Чистых Космических Качеств. Ииссиидиологический синоним: инвадерентность.</w:t>
      </w:r>
    </w:p>
    <w:p>
      <w:pPr>
        <w:pStyle w:val="term"/>
      </w:pPr>
      <w:r>
        <w:t xml:space="preserve">примогенитация </w:t>
      </w:r>
      <w:r>
        <w:rPr>
          <w:b w:val="false"/>
          <w:bCs w:val="false"/>
          <w:i/>
          <w:iCs/>
          <w:sz w:val="20"/>
          <w:szCs w:val="20"/>
        </w:rPr>
        <w:t xml:space="preserve">— (от лат. рrimogenitus – первородный) —</w:t>
      </w:r>
    </w:p>
    <w:p>
      <w:pPr>
        <w:pStyle w:val="description"/>
      </w:pPr>
      <w:r>
        <w:t xml:space="preserve">абсолютно никак и нигде не проявленное, потенциально возможное и абсолютно гармонизированное по всем межскунккциональным взаимосвязям Состояние Мироздания</w:t>
      </w:r>
    </w:p>
    <w:p>
      <w:pPr>
        <w:pStyle w:val="term"/>
      </w:pPr>
      <w:r>
        <w:t xml:space="preserve">примогенитивное Состояние Информации —</w:t>
      </w:r>
    </w:p>
    <w:p>
      <w:pPr>
        <w:pStyle w:val="description"/>
      </w:pPr>
      <w:r>
        <w:t xml:space="preserve">абсолютно уравновешенное, первопричинное, домеркавгнационное ССС-Состояние Информации</w:t>
      </w:r>
    </w:p>
    <w:p>
      <w:pPr>
        <w:pStyle w:val="term"/>
      </w:pPr>
      <w:r>
        <w:t xml:space="preserve">Примордиум </w:t>
      </w:r>
      <w:r>
        <w:rPr>
          <w:b w:val="false"/>
          <w:bCs w:val="false"/>
          <w:i/>
          <w:iCs/>
          <w:sz w:val="20"/>
          <w:szCs w:val="20"/>
        </w:rPr>
        <w:t xml:space="preserve">— (oт лат. primordium – начало, первоначало, возникновение) —</w:t>
      </w:r>
    </w:p>
    <w:p>
      <w:pPr>
        <w:pStyle w:val="description"/>
      </w:pPr>
      <w:r>
        <w:t xml:space="preserve">ключевой Центр Управления в Едином Суперуниверсальном Импульс-Потенциале (ЕСИП) всеми функциями Сентентиты; контролирует работу Инсентикулярного Аппликатора; Перво-Причина образования каждой версии Универсального Конклюзиуса (всех Мирозданий); обеспечивает примордиумацию Импульс-Потенциала и меркавгнацию Самосознания ССС-Сущности</w:t>
      </w:r>
    </w:p>
    <w:p>
      <w:pPr>
        <w:pStyle w:val="term"/>
      </w:pPr>
      <w:r>
        <w:t xml:space="preserve">прискусные Импульс-Потенциалы —</w:t>
      </w:r>
    </w:p>
    <w:p>
      <w:pPr>
        <w:pStyle w:val="description"/>
      </w:pPr>
      <w:r>
        <w:t xml:space="preserve">Информационный Поток, меркавгнация для которого начинается с абсолютной конфектизации и мгновенного выхода на примогенитивное Состояние 12-ти Чистых Космических Качеств (ЧКК) с параллельным его обновлением вне Универсального Плазменно-Дифференциационного Излучения (УПДИ), которое продолжает использоваться Формо-Творцами тиросных Импульс-Потенциалов для реализации амплификационной Фокусной Динамики (ФД) всех Форм Самосознаний (то есть Инфо-Творцы, проявленные с помощью прискусных Импульс-Потенциалов, никак не привязанные к инерции и гравитации, уже изначально «осведомлены» о том, чем этот Акт завершился вне Пространства-Времени, и в своём квалитационном «движении» мгновенно привнесли в примогенитивное Состояние все нужные изменения — для них меркавгнация, едва успев начаться, тут же и завершилась); обеспечивают сохранность связей последней конфективной версии Информации</w:t>
      </w:r>
    </w:p>
    <w:p>
      <w:pPr>
        <w:pStyle w:val="term"/>
      </w:pPr>
      <w:r>
        <w:t xml:space="preserve">провенация </w:t>
      </w:r>
      <w:r>
        <w:rPr>
          <w:b w:val="false"/>
          <w:bCs w:val="false"/>
          <w:i/>
          <w:iCs/>
          <w:sz w:val="20"/>
          <w:szCs w:val="20"/>
        </w:rPr>
        <w:t xml:space="preserve">— (от лат. provenio – появляться, происходить) —</w:t>
      </w:r>
    </w:p>
    <w:p>
      <w:pPr>
        <w:pStyle w:val="description"/>
      </w:pPr>
      <w:r>
        <w:t xml:space="preserve">универсальная способность сллоогрентной Фокусной Динамики (ФД) Формо-Творцов к голохронно-симультанному проявлению во всех Уровнях мерности Мироздания</w:t>
      </w:r>
    </w:p>
    <w:p>
      <w:pPr>
        <w:pStyle w:val="term"/>
      </w:pPr>
      <w:r>
        <w:t xml:space="preserve">провенироваться </w:t>
      </w:r>
      <w:r>
        <w:rPr>
          <w:b w:val="false"/>
          <w:bCs w:val="false"/>
          <w:i/>
          <w:iCs/>
          <w:sz w:val="20"/>
          <w:szCs w:val="20"/>
        </w:rPr>
        <w:t xml:space="preserve">— (от лат. provenio – появляться, происходить, родиться) —</w:t>
      </w:r>
    </w:p>
    <w:p>
      <w:pPr>
        <w:pStyle w:val="description"/>
      </w:pPr>
      <w:r>
        <w:t xml:space="preserve">голохронно-симультанно проявляться абсолютно везде во всём многообразии Форм Самосознаний (ФС) и типов Коллективных Космических Разумов (ККР)</w:t>
      </w:r>
    </w:p>
    <w:p>
      <w:pPr>
        <w:pStyle w:val="term"/>
      </w:pPr>
      <w:r>
        <w:t xml:space="preserve">прозоативные —</w:t>
      </w:r>
    </w:p>
    <w:p>
      <w:pPr>
        <w:pStyle w:val="description"/>
      </w:pPr>
      <w:r>
        <w:t xml:space="preserve">простейшие для рассматриваемого диапазона или Уровня эксгиберации Формо-системы; наиболее элементарные взаимосвязи в конкретно рассматриваемой Формо-системе</w:t>
      </w:r>
    </w:p>
    <w:p>
      <w:pPr>
        <w:pStyle w:val="term"/>
      </w:pPr>
      <w:r>
        <w:t xml:space="preserve">проманбус —</w:t>
      </w:r>
    </w:p>
    <w:p>
      <w:pPr>
        <w:pStyle w:val="description"/>
      </w:pPr>
      <w:r>
        <w:t xml:space="preserve">плазменный энергозаборный орган в виде паутинного жгута на уровне лопаток, способный «самолонгироваться» в пространстве до бесконечности, предназначенный для осуществления селлссумации («подсадки»)</w:t>
      </w:r>
    </w:p>
    <w:p>
      <w:pPr>
        <w:pStyle w:val="term"/>
      </w:pPr>
      <w:r>
        <w:t xml:space="preserve">промискуусные Формы Самосознаний —</w:t>
      </w:r>
    </w:p>
    <w:p>
      <w:pPr>
        <w:pStyle w:val="description"/>
      </w:pPr>
      <w:r>
        <w:t xml:space="preserve">смешанные, в большей степени абиотические, но имеющие также и некоторые биологические признаки, например, Планеты</w:t>
      </w:r>
    </w:p>
    <w:p>
      <w:pPr>
        <w:pStyle w:val="term"/>
      </w:pPr>
      <w:r>
        <w:t xml:space="preserve">пронунтивность </w:t>
      </w:r>
      <w:r>
        <w:rPr>
          <w:b w:val="false"/>
          <w:bCs w:val="false"/>
          <w:i/>
          <w:iCs/>
          <w:sz w:val="20"/>
          <w:szCs w:val="20"/>
        </w:rPr>
        <w:t xml:space="preserve">— (от лат. pronuntiatio – объявление, уведомление, положение) —</w:t>
      </w:r>
    </w:p>
    <w:p>
      <w:pPr>
        <w:pStyle w:val="description"/>
      </w:pPr>
      <w:r>
        <w:t xml:space="preserve">акцентирование Фокусной Динамики (ФД) Формо-Творцов какого-то типа бирвуляртности на СФУУРММ-Формах определённого протоформного Направления развития</w:t>
      </w:r>
    </w:p>
    <w:p>
      <w:pPr>
        <w:pStyle w:val="term"/>
      </w:pPr>
      <w:r>
        <w:t xml:space="preserve">ПРООФФ-РРУ —</w:t>
      </w:r>
    </w:p>
    <w:p>
      <w:pPr>
        <w:pStyle w:val="description"/>
      </w:pPr>
      <w:r>
        <w:t xml:space="preserve">Коллективный Разум человечества Реальности данного типа — совокупность абсолютно всех «человеческих» реализационных Форм, относящихся к «Синтетической» или «ГУМАНОИДНОЙ» Ветви Эволюции</w:t>
      </w:r>
    </w:p>
    <w:p>
      <w:pPr>
        <w:pStyle w:val="term"/>
      </w:pPr>
      <w:r>
        <w:t xml:space="preserve">проприусальные </w:t>
      </w:r>
      <w:r>
        <w:rPr>
          <w:b w:val="false"/>
          <w:bCs w:val="false"/>
          <w:i/>
          <w:iCs/>
          <w:sz w:val="20"/>
          <w:szCs w:val="20"/>
        </w:rPr>
        <w:t xml:space="preserve">— (от лат. proprius – собственный, свойственный, своеобразный, особенный, подлинный) —</w:t>
      </w:r>
    </w:p>
    <w:p>
      <w:pPr>
        <w:pStyle w:val="description"/>
      </w:pPr>
      <w:r>
        <w:t xml:space="preserve">различные типы амициссимных информационных взаимодействий, лежащие в основе образования Фокусной Динамики (ФД) Формо-Творцов оригинальных и уникальных несинтетических типов Мирозданий</w:t>
      </w:r>
    </w:p>
    <w:p>
      <w:pPr>
        <w:pStyle w:val="term"/>
      </w:pPr>
      <w:r>
        <w:t xml:space="preserve">просперативность </w:t>
      </w:r>
      <w:r>
        <w:rPr>
          <w:b w:val="false"/>
          <w:bCs w:val="false"/>
          <w:i/>
          <w:iCs/>
          <w:sz w:val="20"/>
          <w:szCs w:val="20"/>
        </w:rPr>
        <w:t xml:space="preserve">— (от лат. prosperus – успешный) —</w:t>
      </w:r>
    </w:p>
    <w:p>
      <w:pPr>
        <w:pStyle w:val="description"/>
      </w:pPr>
      <w:r>
        <w:t xml:space="preserve">качественность.</w:t>
      </w:r>
    </w:p>
    <w:p>
      <w:pPr>
        <w:pStyle w:val="subTermLabel"/>
      </w:pPr>
      <w:r>
        <w:t xml:space="preserve">В словосочетании: </w:t>
      </w:r>
      <w:r>
        <w:rPr>
          <w:rStyle w:val="description"/>
          <w:i w:val="false"/>
        </w:rPr>
        <w:t xml:space="preserve">просперативные условия</w:t>
      </w:r>
      <w:r>
        <w:t xml:space="preserve">.</w:t>
      </w:r>
    </w:p>
    <w:p>
      <w:pPr>
        <w:pStyle w:val="term"/>
      </w:pPr>
      <w:r>
        <w:t xml:space="preserve">пространственно-временной Континуум —</w:t>
      </w:r>
    </w:p>
    <w:p>
      <w:pPr>
        <w:pStyle w:val="description"/>
      </w:pPr>
      <w:r>
        <w:t xml:space="preserve">взаимозависимая система коллективного Творчества разнокачественных Форм Коллективных Разумов</w:t>
      </w:r>
    </w:p>
    <w:p>
      <w:pPr>
        <w:pStyle w:val="term"/>
      </w:pPr>
      <w:r>
        <w:t xml:space="preserve">протоинверсионная синхромодуляция —</w:t>
      </w:r>
    </w:p>
    <w:p>
      <w:pPr>
        <w:pStyle w:val="description"/>
      </w:pPr>
      <w:r>
        <w:t xml:space="preserve">процесс симультанного модулирования СФУУРММ- или ЛЛААСС-Формы Формами Самосознаний (ФС) в разных с-Реальностях и проецирование в Фокусную Динамику (ФД) «личности» сведений, не свойственных структурируемой ею с-Реальности</w:t>
      </w:r>
    </w:p>
    <w:p>
      <w:pPr>
        <w:pStyle w:val="term"/>
      </w:pPr>
      <w:r>
        <w:t xml:space="preserve">Протосознание —</w:t>
      </w:r>
    </w:p>
    <w:p>
      <w:pPr>
        <w:pStyle w:val="description"/>
      </w:pPr>
      <w:r>
        <w:t xml:space="preserve">абсолютно всё Знание объективного Опыта одновременного Существования ГООЛГАМАА-А во всём многообразии своих Прото-Форм, проявленных в специфических пространственно-временных структурах не только ГРЭИЙСЛИИСС, но также и множества различных других Планетарных Сущностей данной Звёздной системы</w:t>
      </w:r>
    </w:p>
    <w:p>
      <w:pPr>
        <w:pStyle w:val="term"/>
      </w:pPr>
      <w:r>
        <w:t xml:space="preserve">Прото-Форма —</w:t>
      </w:r>
    </w:p>
    <w:p>
      <w:pPr>
        <w:pStyle w:val="description"/>
      </w:pPr>
      <w:r>
        <w:t xml:space="preserve">любая реализационная Форма Души-Аспекта (ГООЛГАМАА-А); является волновым отражением инерционно происходящих в ней Процессов одновременного и абсолютного разнокачественного Синтеза</w:t>
      </w:r>
    </w:p>
    <w:p>
      <w:pPr>
        <w:pStyle w:val="term"/>
      </w:pPr>
      <w:r>
        <w:t xml:space="preserve">профективный </w:t>
      </w:r>
      <w:r>
        <w:rPr>
          <w:b w:val="false"/>
          <w:bCs w:val="false"/>
          <w:i/>
          <w:iCs/>
          <w:sz w:val="20"/>
          <w:szCs w:val="20"/>
        </w:rPr>
        <w:t xml:space="preserve">— (от лат. profecto – конечно, на самом деле) —</w:t>
      </w:r>
    </w:p>
    <w:p>
      <w:pPr>
        <w:pStyle w:val="description"/>
      </w:pPr>
      <w:r>
        <w:t xml:space="preserve">истинный, неискажённый, лишённый субъективных домыслов</w:t>
      </w:r>
    </w:p>
    <w:p>
      <w:pPr>
        <w:pStyle w:val="term"/>
      </w:pPr>
      <w:r>
        <w:t xml:space="preserve">психонация —</w:t>
      </w:r>
    </w:p>
    <w:p>
      <w:pPr>
        <w:pStyle w:val="description"/>
      </w:pPr>
      <w:r>
        <w:t xml:space="preserve">главная энергоинформационная основа Астро-Плазмы; в пространственно-временных Формах трёх-четырёхмерных Континуумов представлена в виде </w:t>
      </w:r>
      <w:r>
        <w:rPr>
          <w:u w:val="single"/>
        </w:rPr>
        <w:t xml:space="preserve">психотонов, псиризонов, псиазонов, флюотонов и вьюлонов</w:t>
      </w:r>
    </w:p>
    <w:p>
      <w:pPr>
        <w:pStyle w:val="alphabet"/>
      </w:pPr>
      <w:r>
        <w:t>Р</w:t>
      </w:r>
    </w:p>
    <w:p>
      <w:pPr>
        <w:pStyle w:val="term"/>
      </w:pPr>
      <w:r>
        <w:t xml:space="preserve">РАА-А-виваксы —</w:t>
      </w:r>
    </w:p>
    <w:p>
      <w:pPr>
        <w:pStyle w:val="description"/>
      </w:pPr>
      <w:r>
        <w:t xml:space="preserve">основные информационные «строители» эксгиберационных процессов абсолютно всех Форм Самосознаний (ФС) ллуувву-ллаайммаического типа бирвуляртности, основа условной субтеррантизации («индивидуализации») Самосознаний СЛУИ-СЛУУ-Творцов</w:t>
      </w:r>
    </w:p>
    <w:p>
      <w:pPr>
        <w:pStyle w:val="term"/>
      </w:pPr>
      <w:r>
        <w:t xml:space="preserve">РАА-А-флооллгссы —</w:t>
      </w:r>
    </w:p>
    <w:p>
      <w:pPr>
        <w:pStyle w:val="description"/>
      </w:pPr>
      <w:r>
        <w:t xml:space="preserve">первая условная категория РАА-А-Творцов, которые тесно связывают формо-структуры нашего «личностного» Самосознания (клауструмы, ретикулярную формацию, эпифиз и латеральные области префронтальной коры) с АСТТМАЙ-Парвулами множества других наших разномерностных Интерпретаций</w:t>
      </w:r>
    </w:p>
    <w:p>
      <w:pPr>
        <w:pStyle w:val="term"/>
      </w:pPr>
      <w:r>
        <w:t xml:space="preserve">рарриукары —</w:t>
      </w:r>
    </w:p>
    <w:p>
      <w:pPr>
        <w:pStyle w:val="description"/>
      </w:pPr>
      <w:r>
        <w:t xml:space="preserve">макро-эгрегоры, Инфо-Формы сущностей, специализирующиеся на таких видах удовольствия, как разные степени чувственности, романтики, высокой эмоциональности, включая духовность</w:t>
      </w:r>
    </w:p>
    <w:p>
      <w:pPr>
        <w:pStyle w:val="term"/>
      </w:pPr>
      <w:r>
        <w:t xml:space="preserve">ратурссборры —</w:t>
      </w:r>
    </w:p>
    <w:p>
      <w:pPr>
        <w:pStyle w:val="description"/>
      </w:pPr>
      <w:r>
        <w:t xml:space="preserve">Эфирные Сущности, аггермиррированные в ноовременном Континууме (НВК) из мощных анклавов бесчисленного множества Инфо-Форм анссаллмерсов и представляющие эгрегоры денег, материального достатка и бизнеса</w:t>
      </w:r>
    </w:p>
    <w:p>
      <w:pPr>
        <w:pStyle w:val="term"/>
      </w:pPr>
      <w:r>
        <w:t xml:space="preserve">реверсный —</w:t>
      </w:r>
    </w:p>
    <w:p>
      <w:pPr>
        <w:pStyle w:val="description"/>
      </w:pPr>
      <w:r>
        <w:rPr>
          <w:i/>
        </w:rPr>
        <w:t xml:space="preserve">в ииссиидиологическом значении: </w:t>
      </w:r>
      <w:r>
        <w:t xml:space="preserve">процесс, когда «одно порождает другое, которое, в свою очередь, порождает первое, из которого оно же и рождается»</w:t>
      </w:r>
    </w:p>
    <w:p>
      <w:pPr>
        <w:pStyle w:val="term"/>
      </w:pPr>
      <w:r>
        <w:t xml:space="preserve">ревитализация —</w:t>
      </w:r>
    </w:p>
    <w:p>
      <w:pPr>
        <w:pStyle w:val="description"/>
      </w:pPr>
      <w:r>
        <w:t xml:space="preserve">посмертная перефокусировка; посмертный переход в другую Форму Самосознания (ФС).</w:t>
      </w:r>
    </w:p>
    <w:p>
      <w:pPr>
        <w:pStyle w:val="subTermLabel"/>
      </w:pPr>
      <w:r>
        <w:t xml:space="preserve">Производные: </w:t>
      </w:r>
      <w:r>
        <w:rPr>
          <w:rStyle w:val="description"/>
          <w:i w:val="false"/>
        </w:rPr>
        <w:t xml:space="preserve">амицирация</w:t>
      </w:r>
      <w:r>
        <w:t xml:space="preserve">, </w:t>
      </w:r>
      <w:r>
        <w:rPr>
          <w:rStyle w:val="description"/>
          <w:i w:val="false"/>
        </w:rPr>
        <w:t xml:space="preserve">перефокусировка</w:t>
      </w:r>
      <w:r>
        <w:t xml:space="preserve">.</w:t>
      </w:r>
    </w:p>
    <w:p>
      <w:pPr>
        <w:pStyle w:val="term"/>
      </w:pPr>
      <w:r>
        <w:t xml:space="preserve">ревитальная конфлюенсия —</w:t>
      </w:r>
    </w:p>
    <w:p>
      <w:pPr>
        <w:pStyle w:val="description"/>
      </w:pPr>
      <w:r>
        <w:t xml:space="preserve">«посмертная» амицирация Фокусной Динамики (ФД) умершего в ННААССММ своей «личностной» Интерпретации; акцепторное слияние</w:t>
      </w:r>
    </w:p>
    <w:p>
      <w:pPr>
        <w:pStyle w:val="term"/>
      </w:pPr>
      <w:r>
        <w:t xml:space="preserve">реградация амплификационная —</w:t>
      </w:r>
    </w:p>
    <w:p>
      <w:pPr>
        <w:pStyle w:val="description"/>
      </w:pPr>
      <w:r>
        <w:t xml:space="preserve">эгллеролифтивное развитие, качественное совершенствование Фокусной Динамики (ФД); конкатенационное культивирование в ФД Формы Самосознания (ФС) всё большего количества амплификационных признаков, свойственных данной Схеме Синтеза</w:t>
      </w:r>
    </w:p>
    <w:p>
      <w:pPr>
        <w:pStyle w:val="term"/>
      </w:pPr>
      <w:r>
        <w:t xml:space="preserve">резонационная Активность —</w:t>
      </w:r>
    </w:p>
    <w:p>
      <w:pPr>
        <w:pStyle w:val="description"/>
      </w:pPr>
      <w:r>
        <w:t xml:space="preserve">образование неких коварллертных сочетаний между скунккциями, представляющими в разных р-Конфигурациях очень похожую Информацию</w:t>
      </w:r>
    </w:p>
    <w:p>
      <w:pPr>
        <w:pStyle w:val="term"/>
      </w:pPr>
      <w:r>
        <w:t xml:space="preserve">резонационная зона —</w:t>
      </w:r>
    </w:p>
    <w:p>
      <w:pPr>
        <w:pStyle w:val="description"/>
      </w:pPr>
      <w:r>
        <w:t xml:space="preserve">зона Пространства-Времени, в которой происходит резонационное взаимодействие различных Полей-Сознаний (ПС), представляющих те или иные Аспекты Качеств</w:t>
      </w:r>
    </w:p>
    <w:p>
      <w:pPr>
        <w:pStyle w:val="term"/>
      </w:pPr>
      <w:r>
        <w:t xml:space="preserve">резонационность —</w:t>
      </w:r>
    </w:p>
    <w:p>
      <w:pPr>
        <w:pStyle w:val="description"/>
      </w:pPr>
      <w:r>
        <w:t xml:space="preserve">одно из ключевых понятий </w:t>
      </w:r>
      <w:r>
        <w:rPr>
          <w:i/>
        </w:rPr>
        <w:t xml:space="preserve">в ииссиидиологии</w:t>
      </w:r>
      <w:r>
        <w:t xml:space="preserve">, постулирующее, что всё мироздание построено по принципу резонационности всех её бесчисленных частей. Ииссиидиологический термин имеет глубокую смысловую аналогию с общепринятым понятием «резонанса» (способность вступать во взаимодействие) и также предполагает наличие у обоих сторон схожести, обеспечивающей способность активно взаимодействовать. </w:t>
      </w:r>
      <w:r>
        <w:rPr>
          <w:i/>
        </w:rPr>
        <w:t xml:space="preserve">Согласно ииссиидиологии</w:t>
      </w:r>
      <w:r>
        <w:t xml:space="preserve">, резонационность обусловлена наличием схожих информационных элементов в Конфигурациях Самосознаний объектов, вступающих во взаимодействие.</w:t>
      </w:r>
    </w:p>
    <w:p>
      <w:pPr>
        <w:pStyle w:val="term"/>
      </w:pPr>
      <w:r>
        <w:t xml:space="preserve">резопазон —</w:t>
      </w:r>
    </w:p>
    <w:p>
      <w:pPr>
        <w:pStyle w:val="description"/>
      </w:pPr>
      <w:r>
        <w:t xml:space="preserve">пограничный «резонационный» диапазон</w:t>
      </w:r>
    </w:p>
    <w:p>
      <w:pPr>
        <w:pStyle w:val="term"/>
      </w:pPr>
      <w:r>
        <w:t xml:space="preserve">резопазонные Формо-системы Миров —</w:t>
      </w:r>
    </w:p>
    <w:p>
      <w:pPr>
        <w:pStyle w:val="description"/>
      </w:pPr>
      <w:r>
        <w:t xml:space="preserve">общий принцип осуществления энергоинформационной динамики равночастотных реализационных Форм, одновременно проявленных в одних и тех же диапазонах мерности, но структурированных качественно разным Содержанием</w:t>
      </w:r>
    </w:p>
    <w:p>
      <w:pPr>
        <w:pStyle w:val="term"/>
      </w:pPr>
      <w:r>
        <w:t xml:space="preserve">«РЕЗОСКОНЦЕОННАЯ» Инволюционная Ветвь </w:t>
      </w:r>
      <w:r>
        <w:rPr>
          <w:rStyle w:val="term"/>
          <w:b w:val="false"/>
          <w:i/>
          <w:sz w:val="24"/>
        </w:rPr>
        <w:t xml:space="preserve">— Звуковой Космический Код (ЗКК) —</w:t>
      </w:r>
      <w:r>
        <w:rPr>
          <w:b w:val="false"/>
          <w:bCs w:val="false"/>
          <w:i/>
          <w:iCs/>
          <w:sz w:val="20"/>
          <w:szCs w:val="20"/>
        </w:rPr>
        <w:t xml:space="preserve">— (по смыслу образовано от слов «резонанс» и «концентрация») —</w:t>
      </w:r>
    </w:p>
    <w:p>
      <w:pPr>
        <w:pStyle w:val="description"/>
      </w:pPr>
      <w:r>
        <w:t xml:space="preserve">одна из 24-х Ветвей одновременного Процесса Самопознания Высшего Разума.</w:t>
      </w:r>
    </w:p>
    <w:p>
      <w:pPr>
        <w:pStyle w:val="description"/>
      </w:pPr>
      <w:r>
        <w:rPr>
          <w:i/>
        </w:rPr>
        <w:t xml:space="preserve">Звуковой Космический Код (ЗКК): </w:t>
      </w:r>
      <w:r>
        <w:t xml:space="preserve">ВКРЦЫЫЫЙЙ-ККР</w:t>
      </w:r>
    </w:p>
    <w:p>
      <w:pPr>
        <w:pStyle w:val="term"/>
      </w:pPr>
      <w:r>
        <w:t xml:space="preserve">реквисфронк виллкри —</w:t>
      </w:r>
    </w:p>
    <w:p>
      <w:pPr>
        <w:pStyle w:val="description"/>
      </w:pPr>
      <w:r>
        <w:t xml:space="preserve">флакглаассный периферический фалхатно-малсоновый излучатель.</w:t>
      </w:r>
    </w:p>
    <w:p>
      <w:pPr>
        <w:pStyle w:val="subTermLabel"/>
      </w:pPr>
      <w:r>
        <w:t xml:space="preserve">Антоним: </w:t>
      </w:r>
      <w:r>
        <w:rPr>
          <w:rStyle w:val="description"/>
          <w:i w:val="false"/>
        </w:rPr>
        <w:t xml:space="preserve">да</w:t>
      </w:r>
      <w:r>
        <w:t xml:space="preserve">.</w:t>
      </w:r>
    </w:p>
    <w:p>
      <w:pPr>
        <w:pStyle w:val="term"/>
      </w:pPr>
      <w:r>
        <w:t xml:space="preserve">реконверстность —</w:t>
      </w:r>
    </w:p>
    <w:p>
      <w:pPr>
        <w:pStyle w:val="description"/>
      </w:pPr>
      <w:r>
        <w:t xml:space="preserve">свойство, которое позволяет каждому ССС-фрагменту, пребывая в состоянии неотрывного «слияния» (общности) со всей остальной частью Информации, всегда и неизменно проявлять лишь свойственные ему индивидуальные признаки.</w:t>
      </w:r>
    </w:p>
    <w:p>
      <w:pPr>
        <w:pStyle w:val="subTermLabel"/>
      </w:pPr>
      <w:r>
        <w:t xml:space="preserve">В словосочетании: </w:t>
      </w:r>
      <w:r>
        <w:rPr>
          <w:rStyle w:val="description"/>
          <w:i w:val="false"/>
        </w:rPr>
        <w:t xml:space="preserve">реконверстные Конфигурации</w:t>
      </w:r>
      <w:r>
        <w:rPr>
          <w:rStyle w:val="description"/>
          <w:i w:val="false"/>
        </w:rPr>
        <w:t xml:space="preserve"> – абсолютно устойчивые и уникальные по своим характеристикам и свойствам соединения информационных взаимосвязей.</w:t>
      </w:r>
    </w:p>
    <w:p>
      <w:pPr>
        <w:pStyle w:val="term"/>
      </w:pPr>
      <w:r>
        <w:t xml:space="preserve">рекондитивный —</w:t>
      </w:r>
    </w:p>
    <w:p>
      <w:pPr>
        <w:pStyle w:val="description"/>
      </w:pPr>
      <w:r>
        <w:t xml:space="preserve">отдельный, самостоятельный; самодостаточный по каким-то свойствам или признакам; независящий от чего-либо</w:t>
      </w:r>
    </w:p>
    <w:p>
      <w:pPr>
        <w:pStyle w:val="term"/>
      </w:pPr>
      <w:r>
        <w:t xml:space="preserve">Рекордата </w:t>
      </w:r>
      <w:r>
        <w:rPr>
          <w:b w:val="false"/>
          <w:bCs w:val="false"/>
          <w:i/>
          <w:iCs/>
          <w:sz w:val="20"/>
          <w:szCs w:val="20"/>
        </w:rPr>
        <w:t xml:space="preserve">— (от лат. recordor – вспоминать, думать) —</w:t>
      </w:r>
    </w:p>
    <w:p>
      <w:pPr>
        <w:pStyle w:val="description"/>
      </w:pPr>
      <w:r>
        <w:t xml:space="preserve">«функциональная структура» ЕСИП-Сознания: абиссальный Аналог нашей «субтеррансивной ОДС-ФЛК» (индивидуальной ОЛЛАКТ ДРУОТММ системы и ФЛУУ-ЛУУ-комплекса), функционально выполняющий в ЕСИП-Сознании роль Памяти</w:t>
      </w:r>
    </w:p>
    <w:p>
      <w:pPr>
        <w:pStyle w:val="term"/>
      </w:pPr>
      <w:r>
        <w:t xml:space="preserve">реллгниссма —</w:t>
      </w:r>
    </w:p>
    <w:p>
      <w:pPr>
        <w:pStyle w:val="description"/>
      </w:pPr>
      <w:r>
        <w:t xml:space="preserve">индивидуальный ротационный Цикл личности; «каузальная Картина» каждого человека</w:t>
      </w:r>
    </w:p>
    <w:p>
      <w:pPr>
        <w:pStyle w:val="term"/>
      </w:pPr>
      <w:r>
        <w:t xml:space="preserve">ремотсубессивный —</w:t>
      </w:r>
    </w:p>
    <w:p>
      <w:pPr>
        <w:pStyle w:val="description"/>
      </w:pPr>
      <w:r>
        <w:t xml:space="preserve">универсальный; находящийся как бы за пределами осознаваемого нами Существования</w:t>
      </w:r>
    </w:p>
    <w:p>
      <w:pPr>
        <w:pStyle w:val="term"/>
      </w:pPr>
      <w:r>
        <w:t xml:space="preserve">ренитивно —</w:t>
      </w:r>
    </w:p>
    <w:p>
      <w:pPr>
        <w:pStyle w:val="description"/>
      </w:pPr>
      <w:r>
        <w:t xml:space="preserve">действовать глубокомысленно, со всесторонним анализом, амплиативно; относиться к чему-то со всей ответственностью и скрупулёзностью</w:t>
      </w:r>
    </w:p>
    <w:p>
      <w:pPr>
        <w:pStyle w:val="term"/>
      </w:pPr>
      <w:r>
        <w:t xml:space="preserve">ретардация </w:t>
      </w:r>
      <w:r>
        <w:rPr>
          <w:b w:val="false"/>
          <w:bCs w:val="false"/>
          <w:i/>
          <w:iCs/>
          <w:sz w:val="20"/>
          <w:szCs w:val="20"/>
        </w:rPr>
        <w:t xml:space="preserve">— (от лат. retardation – замедление, остановка) —</w:t>
      </w:r>
    </w:p>
    <w:p>
      <w:pPr>
        <w:pStyle w:val="description"/>
      </w:pPr>
      <w:r>
        <w:t xml:space="preserve">замедление темпов развития Формы Самосознания (ФС) при избыточной активности в её Фокусной Динамике (ФД) СФУУРММ-Форм протоформных Направлений</w:t>
      </w:r>
    </w:p>
    <w:p>
      <w:pPr>
        <w:pStyle w:val="term"/>
      </w:pPr>
      <w:r>
        <w:t xml:space="preserve">рецептусность </w:t>
      </w:r>
      <w:r>
        <w:rPr>
          <w:b w:val="false"/>
          <w:bCs w:val="false"/>
          <w:i/>
          <w:iCs/>
          <w:sz w:val="20"/>
          <w:szCs w:val="20"/>
        </w:rPr>
        <w:t xml:space="preserve">— (от лат. receptus – общепринятый) —</w:t>
      </w:r>
    </w:p>
    <w:p>
      <w:pPr>
        <w:pStyle w:val="description"/>
      </w:pPr>
      <w:r>
        <w:t xml:space="preserve">естественность, предсказуемость</w:t>
      </w:r>
    </w:p>
    <w:p>
      <w:pPr>
        <w:pStyle w:val="term"/>
      </w:pPr>
      <w:r>
        <w:t xml:space="preserve">риккосы —</w:t>
      </w:r>
    </w:p>
    <w:p>
      <w:pPr>
        <w:pStyle w:val="description"/>
      </w:pPr>
      <w:r>
        <w:t xml:space="preserve">многогранники (октаэдры, гексаэдры, икосаэдры, додекаэдры), структурирующие абсолютно все квантовые Формо-системы (включая и наши клеточные Формы Самосознаний)</w:t>
      </w:r>
    </w:p>
    <w:p>
      <w:pPr>
        <w:pStyle w:val="term"/>
      </w:pPr>
      <w:r>
        <w:t xml:space="preserve">рикстерусная ДНК </w:t>
      </w:r>
      <w:r>
        <w:rPr>
          <w:b w:val="false"/>
          <w:bCs w:val="false"/>
          <w:i/>
          <w:iCs/>
          <w:sz w:val="20"/>
          <w:szCs w:val="20"/>
        </w:rPr>
        <w:t xml:space="preserve">— (дезоксирибонуклеи́новая кислота́) —</w:t>
      </w:r>
    </w:p>
    <w:p>
      <w:pPr>
        <w:pStyle w:val="description"/>
      </w:pPr>
      <w:r>
        <w:t xml:space="preserve">вариация структуры ДНК, отличная от характерной для нас двуспиральной</w:t>
      </w:r>
    </w:p>
    <w:p>
      <w:pPr>
        <w:pStyle w:val="term"/>
      </w:pPr>
      <w:r>
        <w:t xml:space="preserve">риллвессерисы —</w:t>
      </w:r>
    </w:p>
    <w:p>
      <w:pPr>
        <w:pStyle w:val="description"/>
      </w:pPr>
      <w:r>
        <w:t xml:space="preserve">специфические Инфо-Формы — условно световые (поскольку состоят из фотино и гравитино) типы психоментальной субстанции Полей Сознаний (ПС), генерируемые представителями других (кроме людей) Прото-Форм</w:t>
      </w:r>
    </w:p>
    <w:p>
      <w:pPr>
        <w:pStyle w:val="term"/>
      </w:pPr>
      <w:r>
        <w:t xml:space="preserve">ротационный ноовременной сдвиг </w:t>
      </w:r>
      <w:r>
        <w:rPr>
          <w:rStyle w:val="term"/>
          <w:b w:val="false"/>
          <w:i/>
          <w:sz w:val="24"/>
        </w:rPr>
        <w:t xml:space="preserve">— Звуковой Космический Код (ЗКК) —</w:t>
      </w:r>
    </w:p>
    <w:p>
      <w:pPr>
        <w:pStyle w:val="description"/>
      </w:pPr>
      <w:r>
        <w:t xml:space="preserve">индивидуальный показатель динамики инерционного линейного «смещения» всех пространственно-временных Формо-структур, организующих инерционное творчество Коллективных Разумов каждого типа трёх-четырёхмерной Реальности, по отношению друг к другу.</w:t>
      </w:r>
    </w:p>
    <w:p>
      <w:pPr>
        <w:pStyle w:val="description"/>
      </w:pPr>
      <w:r>
        <w:rPr>
          <w:i/>
        </w:rPr>
        <w:t xml:space="preserve">Звуковой Космический Код (ЗКК): </w:t>
      </w:r>
      <w:r>
        <w:t xml:space="preserve">ФФЛУАРРС</w:t>
      </w:r>
    </w:p>
    <w:p>
      <w:pPr>
        <w:pStyle w:val="term"/>
      </w:pPr>
      <w:r>
        <w:t xml:space="preserve">ротационный цикл </w:t>
      </w:r>
      <w:r>
        <w:rPr>
          <w:rStyle w:val="term"/>
          <w:b w:val="false"/>
          <w:i/>
          <w:sz w:val="24"/>
        </w:rPr>
        <w:t xml:space="preserve">— Звуковой Космический Код (ЗКК) —</w:t>
      </w:r>
    </w:p>
    <w:p>
      <w:pPr>
        <w:pStyle w:val="description"/>
      </w:pPr>
      <w:r>
        <w:t xml:space="preserve">это закономерный результат пространственного проявления в нашем Самосознании некой творческой динамики определённых групп «чакрамных личностей», а вернее, их УУ-ВВУ-копий, которые своими специфическими качествами и характером свойственной их творчеству динамики структурируют и определяют таким образом всю специфику свойств Сущностей Времени и Пространства каждой из Формо-систем Миров каждого из «Континуумов» в бесконечном Существовании Прото-Форм Коллективных Разумов.</w:t>
      </w:r>
    </w:p>
    <w:p>
      <w:pPr>
        <w:pStyle w:val="description"/>
      </w:pPr>
      <w:r>
        <w:rPr>
          <w:i/>
        </w:rPr>
        <w:t xml:space="preserve">Звуковой Космический Код (ЗКК): </w:t>
      </w:r>
      <w:r>
        <w:t xml:space="preserve">СТААКЛАВВС</w:t>
      </w:r>
    </w:p>
    <w:p>
      <w:pPr>
        <w:pStyle w:val="term"/>
      </w:pPr>
      <w:r>
        <w:t xml:space="preserve">РРГЛУУ-ВВУ </w:t>
      </w:r>
      <w:r>
        <w:rPr>
          <w:rStyle w:val="term"/>
          <w:b w:val="false"/>
          <w:i/>
          <w:sz w:val="24"/>
        </w:rPr>
        <w:t xml:space="preserve">— Звуковой Космический Код (ЗКК) —</w:t>
      </w:r>
    </w:p>
    <w:p>
      <w:pPr>
        <w:pStyle w:val="description"/>
      </w:pPr>
      <w:r>
        <w:t xml:space="preserve">«Главная Временная Ось» всякой ЛЛУУ-ВВУ-Формы, структурирована множеством специфических эфирных образований («факторными ноовременными осями»), функционально (и творчески) активизируемых из собственных «кармических Каналов» «чакрамными персоналиями».</w:t>
      </w:r>
    </w:p>
    <w:p>
      <w:pPr>
        <w:pStyle w:val="description"/>
      </w:pPr>
      <w:r>
        <w:rPr>
          <w:i/>
        </w:rPr>
        <w:t xml:space="preserve">Звуковой Космический Код (ЗКК): </w:t>
      </w:r>
      <w:r>
        <w:t xml:space="preserve">РРГЛУУ-ВВУ</w:t>
      </w:r>
    </w:p>
    <w:p>
      <w:pPr>
        <w:pStyle w:val="alphabet"/>
      </w:pPr>
      <w:r>
        <w:t>С</w:t>
      </w:r>
    </w:p>
    <w:p>
      <w:pPr>
        <w:pStyle w:val="term"/>
      </w:pPr>
      <w:r>
        <w:t xml:space="preserve">сайтусйерр —</w:t>
      </w:r>
    </w:p>
    <w:p>
      <w:pPr>
        <w:pStyle w:val="description"/>
      </w:pPr>
      <w:r>
        <w:t xml:space="preserve">учебное заведение, напоминающее наш университет</w:t>
      </w:r>
    </w:p>
    <w:p>
      <w:pPr>
        <w:pStyle w:val="term"/>
      </w:pPr>
      <w:r>
        <w:t xml:space="preserve">саллибрумусы —</w:t>
      </w:r>
    </w:p>
    <w:p>
      <w:pPr>
        <w:pStyle w:val="description"/>
      </w:pPr>
      <w:r>
        <w:t xml:space="preserve">микро-эгрегоры разнопланетных типов человечеств</w:t>
      </w:r>
    </w:p>
    <w:p>
      <w:pPr>
        <w:pStyle w:val="term"/>
      </w:pPr>
      <w:r>
        <w:t xml:space="preserve">салликсгруум —</w:t>
      </w:r>
    </w:p>
    <w:p>
      <w:pPr>
        <w:pStyle w:val="description"/>
      </w:pPr>
      <w:r>
        <w:t xml:space="preserve">специфический, условно световой (поскольку состоит не из фотонов и гравитонов, а из фотино и гравитино!) тип психоментальной субстанции, отражающий абсолютно все возможные варианты витально-ментальных событий, симультанно переживаемых всеми микстумными и димидиомиттенсными НУУ-ВВУ-Формо-Типами в разнотипных полевых условиях физических Вселенных; одна из многочисленных Инфо-Форм виваксов Резосконцеонной Ветви (при взаимодействии их, например, с Фокусами Творцов экселлерегнарного и экстракаелестисного типов эксимирегерных Полей-Сознаний (ПС), структурирующих Синтетическую Ветвь), которую условно можно определить как «потенциально амплиативно Человеческую»</w:t>
      </w:r>
    </w:p>
    <w:p>
      <w:pPr>
        <w:pStyle w:val="term"/>
      </w:pPr>
      <w:r>
        <w:t xml:space="preserve">Самосознание —</w:t>
      </w:r>
    </w:p>
    <w:p>
      <w:pPr>
        <w:pStyle w:val="description"/>
      </w:pPr>
      <w:r>
        <w:rPr>
          <w:i/>
        </w:rPr>
        <w:t xml:space="preserve">с ииссиидиологической точки зрения,</w:t>
      </w:r>
      <w:r>
        <w:t xml:space="preserve"> единая, неотделимая от всей «остальной» динамики Мироздания, многофункциональная и многомерная система бесчисленных энергоинформационных взаимосвязей, одновременно осуществляющихся как через разноуровневых Формо-Творцов «Синтетической» Эволюционной Ветви, так и через СЛУИ-СЛУУ-Творцов «Резосконцеонной» Инволюционной Ветви. В словосочетаниях: личностное Самосознание — специальный ииссиидиологический термин, обозначающий часть Самосознания (Уровень Самосознания), расположенный между Уровнем Коллективного Бессознательного и Коллективного Подсознания. Уровень «личностного» Самосознания содержит информацию, позволяющему каждому из нас идентифицировать себя как человека (члена социума), со всеми психическими особенностями взаимодействия с внутренним и внешним миром.</w:t>
      </w:r>
    </w:p>
    <w:p>
      <w:pPr>
        <w:pStyle w:val="term"/>
      </w:pPr>
      <w:r>
        <w:t xml:space="preserve">сампарита —</w:t>
      </w:r>
    </w:p>
    <w:p>
      <w:pPr>
        <w:pStyle w:val="description"/>
      </w:pPr>
      <w:r>
        <w:t xml:space="preserve">фотонная копия физического тела</w:t>
      </w:r>
    </w:p>
    <w:p>
      <w:pPr>
        <w:pStyle w:val="term"/>
      </w:pPr>
      <w:r>
        <w:t xml:space="preserve">сардикрисы —</w:t>
      </w:r>
    </w:p>
    <w:p>
      <w:pPr>
        <w:pStyle w:val="description"/>
      </w:pPr>
      <w:r>
        <w:t xml:space="preserve">эфирные сущности, обладающие фрагментированным, но достаточно устойчивым Самосознанием; их проявления можно условно сопоставить с тем, что в оккультизме принято называть чертями (реализации страха и злости), суккубами/инкубами (реализации похоти, порочности), «сильфами» (проявления через мечты, сны) и тому подобными</w:t>
      </w:r>
    </w:p>
    <w:p>
      <w:pPr>
        <w:pStyle w:val="term"/>
      </w:pPr>
      <w:r>
        <w:t xml:space="preserve">сатискаусы —</w:t>
      </w:r>
    </w:p>
    <w:p>
      <w:pPr>
        <w:pStyle w:val="description"/>
      </w:pPr>
      <w:r>
        <w:t xml:space="preserve">вся диссипативная (нереализованная) Энергетическая часть вновь образовавшегося Опыта, которая в чём-то не совпадает с предыдущей Версией Опыта в Сентентите.</w:t>
      </w:r>
    </w:p>
    <w:p>
      <w:pPr>
        <w:pStyle w:val="subTermLabel"/>
      </w:pPr>
      <w:r>
        <w:t xml:space="preserve">В словосочетании: </w:t>
      </w:r>
      <w:r>
        <w:rPr>
          <w:rStyle w:val="description"/>
          <w:i w:val="false"/>
        </w:rPr>
        <w:t xml:space="preserve">сатискаусы скунккций</w:t>
      </w:r>
      <w:r>
        <w:t xml:space="preserve">.</w:t>
      </w:r>
    </w:p>
    <w:p>
      <w:pPr>
        <w:pStyle w:val="term"/>
      </w:pPr>
      <w:r>
        <w:t xml:space="preserve">сатискаусация —</w:t>
      </w:r>
    </w:p>
    <w:p>
      <w:pPr>
        <w:pStyle w:val="description"/>
      </w:pPr>
      <w:r>
        <w:t xml:space="preserve">фильтрация Опыта в процессе конфектизации ЕСИП-Сознания</w:t>
      </w:r>
    </w:p>
    <w:p>
      <w:pPr>
        <w:pStyle w:val="term"/>
      </w:pPr>
      <w:r>
        <w:t xml:space="preserve">СБОАЛЛГСС-Сущность —</w:t>
      </w:r>
    </w:p>
    <w:p>
      <w:pPr>
        <w:pStyle w:val="description"/>
      </w:pPr>
      <w:r>
        <w:t xml:space="preserve">особая Форма Коллективных Разумов, вносящая определённый элемент хаоса в динамику перефокусировок Коллективных Разумов, «сценарии развития» которых несут в себе программу последовательного развития и дувуйллерртного перехода в более совершенные Формы других типов Коллективных Разумов</w:t>
      </w:r>
    </w:p>
    <w:p>
      <w:pPr>
        <w:pStyle w:val="term"/>
      </w:pPr>
      <w:r>
        <w:t xml:space="preserve">сверхаддитивный эффект </w:t>
      </w:r>
      <w:r>
        <w:rPr>
          <w:b w:val="false"/>
          <w:bCs w:val="false"/>
          <w:i/>
          <w:iCs/>
          <w:sz w:val="20"/>
          <w:szCs w:val="20"/>
        </w:rPr>
        <w:t xml:space="preserve">— (производное от аддитивный (от лат. addere – добавлять) —</w:t>
      </w:r>
    </w:p>
    <w:p>
      <w:pPr>
        <w:pStyle w:val="description"/>
      </w:pPr>
      <w:r>
        <w:t xml:space="preserve">суммарный результат согласованного коллективного действия; представляет собой способность коллектива как целого добиваться результатов в работе гораздо более высоких, чем это может сделать такая же по численности группа разрозненных людей, не объединённых коллективными отношениями</w:t>
      </w:r>
    </w:p>
    <w:p>
      <w:pPr>
        <w:pStyle w:val="term"/>
      </w:pPr>
      <w:r>
        <w:t xml:space="preserve">Сверхсознание —</w:t>
      </w:r>
    </w:p>
    <w:p>
      <w:pPr>
        <w:pStyle w:val="description"/>
      </w:pPr>
      <w:r>
        <w:t xml:space="preserve">представляет собой все возможные качественные Уровни одновременного проявления «Фокусов Творческой Активности» (ФТА) во всех Формо-Типах всех ЛЛУУ-ВВУ-Форм вне зависимости от качественной динамики Временных Потоков, которым принадлежат эти Формы.</w:t>
      </w:r>
    </w:p>
    <w:p>
      <w:pPr>
        <w:pStyle w:val="subTermLabel"/>
      </w:pPr>
      <w:r>
        <w:t xml:space="preserve">Производное: </w:t>
      </w:r>
      <w:r>
        <w:rPr>
          <w:rStyle w:val="description"/>
          <w:i w:val="false"/>
        </w:rPr>
        <w:t xml:space="preserve">Совокупное Сознание</w:t>
      </w:r>
      <w:r>
        <w:t xml:space="preserve">.</w:t>
      </w:r>
    </w:p>
    <w:p>
      <w:pPr>
        <w:pStyle w:val="term"/>
      </w:pPr>
      <w:r>
        <w:t xml:space="preserve">свилгсоляция —</w:t>
      </w:r>
    </w:p>
    <w:p>
      <w:pPr>
        <w:pStyle w:val="description"/>
      </w:pPr>
      <w:r>
        <w:rPr>
          <w:i/>
        </w:rPr>
        <w:t xml:space="preserve">условная интерпретация, применяется только как ииссиидиологический термин:</w:t>
      </w:r>
      <w:r>
        <w:t xml:space="preserve"> геометрия Пространства</w:t>
      </w:r>
    </w:p>
    <w:p>
      <w:pPr>
        <w:pStyle w:val="term"/>
      </w:pPr>
      <w:r>
        <w:t xml:space="preserve">свилгсоны —</w:t>
      </w:r>
    </w:p>
    <w:p>
      <w:pPr>
        <w:pStyle w:val="description"/>
      </w:pPr>
      <w:r>
        <w:t xml:space="preserve">гравитон-аналоги, гипотетические безмассовые элементарные частицы — переносчики взаимодействий особого рода</w:t>
      </w:r>
    </w:p>
    <w:p>
      <w:pPr>
        <w:pStyle w:val="term"/>
      </w:pPr>
      <w:r>
        <w:t xml:space="preserve">свилгсонные Формо-Творцы-интерпретаторы —</w:t>
      </w:r>
    </w:p>
    <w:p>
      <w:pPr>
        <w:pStyle w:val="description"/>
      </w:pPr>
      <w:r>
        <w:t xml:space="preserve">создают степень субъективизма СФУУРММ-Форм, проявляющихся в Фокусной Динамике (ФД) Формы Самосознания (ФС) при интерпретации синтезирующими Формо-Творцами всей Информации, последовательно «распаковываемой» ими из Временной Эфирной Наполняющей (ВЭН) или Переменной Эфирной Составляющей (ПЭС)</w:t>
      </w:r>
    </w:p>
    <w:p>
      <w:pPr>
        <w:pStyle w:val="term"/>
      </w:pPr>
      <w:r>
        <w:t xml:space="preserve">свилгсонные Формо-Творцы-регуляторы —</w:t>
      </w:r>
    </w:p>
    <w:p>
      <w:pPr>
        <w:pStyle w:val="description"/>
      </w:pPr>
      <w:r>
        <w:t xml:space="preserve">структурируют всё диверсивное и/или «межгенное» пространство ДНК (дезоксирибонуклеи́новая кислота́) напрямую не заняты в процессе кодирования белков, а образуют собственные типы РНК (рибонуклеи́новая кислота́), которые не несут в себе сведений, необходимых для самого процесса синтеза белков клетки, обеспечивая лишь координацию и регуляцию синтезирующих функций для каждого из генных Формо-Творцов (усиление или ослабление свойственных ему качеств)</w:t>
      </w:r>
    </w:p>
    <w:p>
      <w:pPr>
        <w:pStyle w:val="term"/>
      </w:pPr>
      <w:r>
        <w:t xml:space="preserve">свилгс-сферация —</w:t>
      </w:r>
    </w:p>
    <w:p>
      <w:pPr>
        <w:pStyle w:val="description"/>
      </w:pPr>
      <w:r>
        <w:t xml:space="preserve">процесс компенсации недостающих коварллертных взаимосвязей, позволяющий Фокусной Динамике (ФД) стать более гармоничной и уравновешенной</w:t>
      </w:r>
    </w:p>
    <w:p>
      <w:pPr>
        <w:pStyle w:val="term"/>
      </w:pPr>
      <w:r>
        <w:t xml:space="preserve">свилгс-фактор —</w:t>
      </w:r>
    </w:p>
    <w:p>
      <w:pPr>
        <w:pStyle w:val="description"/>
      </w:pPr>
      <w:r>
        <w:t xml:space="preserve">момент разнокачественного «вращения» структурирующих элементов</w:t>
      </w:r>
    </w:p>
    <w:p>
      <w:pPr>
        <w:pStyle w:val="term"/>
      </w:pPr>
      <w:r>
        <w:t xml:space="preserve">СВУУЛЛ-ВВУ </w:t>
      </w:r>
      <w:r>
        <w:rPr>
          <w:rStyle w:val="term"/>
          <w:b w:val="false"/>
          <w:i/>
          <w:sz w:val="24"/>
        </w:rPr>
        <w:t xml:space="preserve">— Звуковой Космический Код (ЗКК) —</w:t>
      </w:r>
    </w:p>
    <w:p>
      <w:pPr>
        <w:pStyle w:val="description"/>
      </w:pPr>
      <w:r>
        <w:t xml:space="preserve">«персонифицированный», в большей степени чувственный, Формо-образ некой ВВУ- Информации, субъективно «скопированный» и синтезированный с инерционно «распаковываемой» каждое мгновение из общей «временной эфирной наполняющей» всех «личностей» одной Стерео-Формы, испытывающих в определённых «сценариях развития» примерно одни и те же эгоистичные низкокачественные чувственно-ментальные переживания.</w:t>
      </w:r>
    </w:p>
    <w:p>
      <w:pPr>
        <w:pStyle w:val="description"/>
      </w:pPr>
      <w:r>
        <w:rPr>
          <w:i/>
        </w:rPr>
        <w:t xml:space="preserve">Звуковой Космический Код (ЗКК): </w:t>
      </w:r>
      <w:r>
        <w:t xml:space="preserve">СВУУЛЛ-ВВУ</w:t>
      </w:r>
    </w:p>
    <w:p>
      <w:pPr>
        <w:pStyle w:val="term"/>
      </w:pPr>
      <w:r>
        <w:t xml:space="preserve">сегрегатированный </w:t>
      </w:r>
      <w:r>
        <w:rPr>
          <w:b w:val="false"/>
          <w:bCs w:val="false"/>
          <w:i/>
          <w:iCs/>
          <w:sz w:val="20"/>
          <w:szCs w:val="20"/>
        </w:rPr>
        <w:t xml:space="preserve">— (от лат. segrego – удалять, отделять) —</w:t>
      </w:r>
    </w:p>
    <w:p>
      <w:pPr>
        <w:pStyle w:val="description"/>
      </w:pPr>
      <w:r>
        <w:t xml:space="preserve">обособленный, частный, индивидуальный</w:t>
      </w:r>
    </w:p>
    <w:p>
      <w:pPr>
        <w:pStyle w:val="term"/>
      </w:pPr>
      <w:r>
        <w:t xml:space="preserve">сегрексно </w:t>
      </w:r>
      <w:r>
        <w:rPr>
          <w:b w:val="false"/>
          <w:bCs w:val="false"/>
          <w:i/>
          <w:iCs/>
          <w:sz w:val="20"/>
          <w:szCs w:val="20"/>
        </w:rPr>
        <w:t xml:space="preserve">— (от лат. segrego – удалять, отделять) —</w:t>
      </w:r>
    </w:p>
    <w:p>
      <w:pPr>
        <w:pStyle w:val="description"/>
      </w:pPr>
      <w:r>
        <w:t xml:space="preserve">обособленно, автономно, персонально</w:t>
      </w:r>
    </w:p>
    <w:p>
      <w:pPr>
        <w:pStyle w:val="term"/>
      </w:pPr>
      <w:r>
        <w:t xml:space="preserve">секлюсцеллы —</w:t>
      </w:r>
    </w:p>
    <w:p>
      <w:pPr>
        <w:pStyle w:val="description"/>
      </w:pPr>
      <w:r>
        <w:t xml:space="preserve">«плазменные» аналоги стволовых клеток</w:t>
      </w:r>
    </w:p>
    <w:p>
      <w:pPr>
        <w:pStyle w:val="term"/>
      </w:pPr>
      <w:r>
        <w:t xml:space="preserve">селлксскаанста </w:t>
      </w:r>
      <w:r>
        <w:rPr>
          <w:rStyle w:val="term"/>
          <w:b w:val="false"/>
          <w:i/>
          <w:sz w:val="24"/>
        </w:rPr>
        <w:t xml:space="preserve">— Звуковой Космический Код (ЗКК) —</w:t>
      </w:r>
    </w:p>
    <w:p>
      <w:pPr>
        <w:pStyle w:val="description"/>
      </w:pPr>
      <w:r>
        <w:t xml:space="preserve">специфическая «форма проявления» третьей условной категории Инфо-Творцов (РАА-А-виваксов), информационно обеспечивающих тонкоконцентрированную автономную Форму субтеррансивного Самовыражения, субстанция которой является животворящим фактором для каждой человеческой Формы Самосознания (ФС).</w:t>
      </w:r>
    </w:p>
    <w:p>
      <w:pPr>
        <w:pStyle w:val="description"/>
      </w:pPr>
      <w:r>
        <w:rPr>
          <w:i/>
        </w:rPr>
        <w:t xml:space="preserve">Звуковой Космический Код (ЗКК): </w:t>
      </w:r>
      <w:r>
        <w:t xml:space="preserve">СЕЛЛКС-СКААН-ССТ</w:t>
      </w:r>
    </w:p>
    <w:p>
      <w:pPr>
        <w:pStyle w:val="term"/>
      </w:pPr>
      <w:r>
        <w:t xml:space="preserve">селлссумация —</w:t>
      </w:r>
    </w:p>
    <w:p>
      <w:pPr>
        <w:pStyle w:val="description"/>
      </w:pPr>
      <w:r>
        <w:t xml:space="preserve">подселение в Самосознание, «подсадка» — синхронное дистанционное подключение к каузальным Каналам генома отдельных участков мозга донора (то есть к нам) на уровне функционирования лутальных или христальных «тел» реципиента и донора</w:t>
      </w:r>
    </w:p>
    <w:p>
      <w:pPr>
        <w:pStyle w:val="term"/>
      </w:pPr>
      <w:r>
        <w:t xml:space="preserve">Сельсийс-Ссимальтийсс —</w:t>
      </w:r>
    </w:p>
    <w:p>
      <w:pPr>
        <w:pStyle w:val="description"/>
      </w:pPr>
      <w:r>
        <w:t xml:space="preserve">высший Совет плеядианских рас</w:t>
      </w:r>
    </w:p>
    <w:p>
      <w:pPr>
        <w:pStyle w:val="term"/>
      </w:pPr>
      <w:r>
        <w:t xml:space="preserve">Сентентита </w:t>
      </w:r>
      <w:r>
        <w:rPr>
          <w:b w:val="false"/>
          <w:bCs w:val="false"/>
          <w:i/>
          <w:iCs/>
          <w:sz w:val="20"/>
          <w:szCs w:val="20"/>
        </w:rPr>
        <w:t xml:space="preserve">— (от лат. sententia – мнение, взгляд, суждение, значение, смысл) —</w:t>
      </w:r>
    </w:p>
    <w:p>
      <w:pPr>
        <w:pStyle w:val="description"/>
      </w:pPr>
      <w:r>
        <w:t xml:space="preserve">«функциональная структура» ЕСИП-Сознания: абиссальный Аналог Сферы Творчества субтеррансивного Самосознания или Парадигмы Сознания в структуре ЕСИП-Сознания; инициирует примордиумацию каждого Процесса меркавгнации-конфектизации новых, очередных версий примогенитивной Информации и их последующую адморедитацию в Рекордату</w:t>
      </w:r>
    </w:p>
    <w:p>
      <w:pPr>
        <w:pStyle w:val="term"/>
      </w:pPr>
      <w:r>
        <w:t xml:space="preserve">сеппедитация —</w:t>
      </w:r>
    </w:p>
    <w:p>
      <w:pPr>
        <w:pStyle w:val="description"/>
      </w:pPr>
      <w:r>
        <w:t xml:space="preserve">обеспечение диплоидного набора хромосом нужными признаками</w:t>
      </w:r>
    </w:p>
    <w:p>
      <w:pPr>
        <w:pStyle w:val="term"/>
      </w:pPr>
      <w:r>
        <w:t xml:space="preserve">сигнум </w:t>
      </w:r>
      <w:r>
        <w:rPr>
          <w:b w:val="false"/>
          <w:bCs w:val="false"/>
          <w:i/>
          <w:iCs/>
          <w:sz w:val="20"/>
          <w:szCs w:val="20"/>
        </w:rPr>
        <w:t xml:space="preserve">— (от лат. signum – знак, изображение, сигнал, доказательство) —</w:t>
      </w:r>
    </w:p>
    <w:p>
      <w:pPr>
        <w:pStyle w:val="description"/>
      </w:pPr>
      <w:r>
        <w:t xml:space="preserve">признак, функция</w:t>
      </w:r>
    </w:p>
    <w:p>
      <w:pPr>
        <w:pStyle w:val="term"/>
      </w:pPr>
      <w:r>
        <w:t xml:space="preserve">сидуспатиумный —</w:t>
      </w:r>
    </w:p>
    <w:p>
      <w:pPr>
        <w:pStyle w:val="description"/>
      </w:pPr>
      <w:r>
        <w:t xml:space="preserve">дальний</w:t>
      </w:r>
    </w:p>
    <w:p>
      <w:pPr>
        <w:pStyle w:val="term"/>
      </w:pPr>
      <w:r>
        <w:t xml:space="preserve">симплексический </w:t>
      </w:r>
      <w:r>
        <w:rPr>
          <w:b w:val="false"/>
          <w:bCs w:val="false"/>
          <w:i/>
          <w:iCs/>
          <w:sz w:val="20"/>
          <w:szCs w:val="20"/>
        </w:rPr>
        <w:t xml:space="preserve">— (от лат. simplex – простой) —</w:t>
      </w:r>
    </w:p>
    <w:p>
      <w:pPr>
        <w:pStyle w:val="description"/>
      </w:pPr>
      <w:r>
        <w:t xml:space="preserve">естественный, первопричинный, обусловленный субтеррансивными качественными особенностями</w:t>
      </w:r>
    </w:p>
    <w:p>
      <w:pPr>
        <w:pStyle w:val="term"/>
      </w:pPr>
      <w:r>
        <w:t xml:space="preserve">симплиспарентивный —</w:t>
      </w:r>
    </w:p>
    <w:p>
      <w:pPr>
        <w:pStyle w:val="description"/>
      </w:pPr>
      <w:r>
        <w:t xml:space="preserve">самый простой, наиболее примитивный способ качественной пертурбации.</w:t>
      </w:r>
    </w:p>
    <w:p>
      <w:pPr>
        <w:pStyle w:val="subTermLabel"/>
      </w:pPr>
      <w:r>
        <w:t xml:space="preserve">В словосочетании: </w:t>
      </w:r>
      <w:r>
        <w:rPr>
          <w:rStyle w:val="description"/>
          <w:i w:val="false"/>
        </w:rPr>
        <w:t xml:space="preserve">симплиспарентивная Форма Самосознания (ФС)</w:t>
      </w:r>
      <w:r>
        <w:rPr>
          <w:rStyle w:val="description"/>
          <w:i w:val="false"/>
        </w:rPr>
        <w:t xml:space="preserve"> – трёхинвадерентный аналог НУУ-ВВУ-Формо-Типов, структурирующих окололлууввумические типы бирвуляртности в 3-4-мерном диапазоне.</w:t>
      </w:r>
    </w:p>
    <w:p>
      <w:pPr>
        <w:pStyle w:val="term"/>
      </w:pPr>
      <w:r>
        <w:t xml:space="preserve">симплекспаренция —</w:t>
      </w:r>
    </w:p>
    <w:p>
      <w:pPr>
        <w:pStyle w:val="description"/>
      </w:pPr>
      <w:r>
        <w:t xml:space="preserve">преобразование вексативных признаков в инвадерентные в условиях 3-4-мерного диапазона</w:t>
      </w:r>
    </w:p>
    <w:p>
      <w:pPr>
        <w:pStyle w:val="term"/>
      </w:pPr>
      <w:r>
        <w:t xml:space="preserve">симплификация </w:t>
      </w:r>
      <w:r>
        <w:rPr>
          <w:b w:val="false"/>
          <w:bCs w:val="false"/>
          <w:i/>
          <w:iCs/>
          <w:sz w:val="20"/>
          <w:szCs w:val="20"/>
        </w:rPr>
        <w:t xml:space="preserve">— (от лат. simplex – естественная простота) —</w:t>
      </w:r>
    </w:p>
    <w:p>
      <w:pPr>
        <w:pStyle w:val="description"/>
      </w:pPr>
      <w:r>
        <w:t xml:space="preserve">обобщенное сведение к единому знаменателю, «упрощение»</w:t>
      </w:r>
    </w:p>
    <w:p>
      <w:pPr>
        <w:pStyle w:val="term"/>
      </w:pPr>
      <w:r>
        <w:t xml:space="preserve">симультанно </w:t>
      </w:r>
      <w:r>
        <w:rPr>
          <w:b w:val="false"/>
          <w:bCs w:val="false"/>
          <w:i/>
          <w:iCs/>
          <w:sz w:val="20"/>
          <w:szCs w:val="20"/>
        </w:rPr>
        <w:t xml:space="preserve">— (от лат. simul – вместе, в одно и то же время) —</w:t>
      </w:r>
    </w:p>
    <w:p>
      <w:pPr>
        <w:pStyle w:val="description"/>
      </w:pPr>
      <w:r>
        <w:t xml:space="preserve">одновременно, синхронно, параллельно осуществляться сразу во всех Формо-системах Миров, Направлениях развития и Формах Самосознаний (ФС)</w:t>
      </w:r>
    </w:p>
    <w:p>
      <w:pPr>
        <w:pStyle w:val="term"/>
      </w:pPr>
      <w:r>
        <w:t xml:space="preserve">сингулярность </w:t>
      </w:r>
      <w:r>
        <w:rPr>
          <w:b w:val="false"/>
          <w:bCs w:val="false"/>
          <w:i/>
          <w:iCs/>
          <w:sz w:val="20"/>
          <w:szCs w:val="20"/>
        </w:rPr>
        <w:t xml:space="preserve">— (от лат. singularis – отдельный, особый, выдающийся, исключительный) —</w:t>
      </w:r>
    </w:p>
    <w:p>
      <w:pPr>
        <w:pStyle w:val="description"/>
      </w:pPr>
      <w:r>
        <w:t xml:space="preserve">стремление процесса к бесконечности или обращение какого-то состояния в бесконечное; стремление любой Формы Коллективного Разума, имеющей волновую природу, к бесконечному динамическому проявлению в свойственном ей качественном диапазоне Творческой Активности Энерго-Плазмы</w:t>
      </w:r>
    </w:p>
    <w:p>
      <w:pPr>
        <w:pStyle w:val="term"/>
      </w:pPr>
      <w:r>
        <w:t xml:space="preserve">сингулярно-голографичный процесс —</w:t>
      </w:r>
    </w:p>
    <w:p>
      <w:pPr>
        <w:pStyle w:val="description"/>
      </w:pPr>
      <w:r>
        <w:t xml:space="preserve">процесс, одновременно специфически проявляющийся во множестве диапазонов мерностей, многогранно и разнокачественно проявляющийся во всей бесконечности Вселенной.</w:t>
      </w:r>
    </w:p>
    <w:p>
      <w:pPr>
        <w:pStyle w:val="subTermLabel"/>
      </w:pPr>
      <w:r>
        <w:t xml:space="preserve">Производные: </w:t>
      </w:r>
      <w:r>
        <w:rPr>
          <w:rStyle w:val="description"/>
          <w:i w:val="false"/>
        </w:rPr>
        <w:t xml:space="preserve">инволюция</w:t>
      </w:r>
      <w:r>
        <w:t xml:space="preserve">, </w:t>
      </w:r>
      <w:r>
        <w:rPr>
          <w:rStyle w:val="description"/>
          <w:i w:val="false"/>
        </w:rPr>
        <w:t xml:space="preserve">ирркогликтивная Квалитация (и-Квалитация)</w:t>
      </w:r>
      <w:r>
        <w:t xml:space="preserve">.</w:t>
      </w:r>
    </w:p>
    <w:p>
      <w:pPr>
        <w:pStyle w:val="term"/>
      </w:pPr>
      <w:r>
        <w:t xml:space="preserve">сингуляционно-резонансные точки —</w:t>
      </w:r>
    </w:p>
    <w:p>
      <w:pPr>
        <w:pStyle w:val="description"/>
      </w:pPr>
      <w:r>
        <w:t xml:space="preserve">пограничные или переходные качественные зоны разнокачественных электромагнитных Полей-Сознаний (ПС)</w:t>
      </w:r>
    </w:p>
    <w:p>
      <w:pPr>
        <w:pStyle w:val="term"/>
      </w:pPr>
      <w:r>
        <w:t xml:space="preserve">сингуляция ирркогликтивная —</w:t>
      </w:r>
    </w:p>
    <w:p>
      <w:pPr>
        <w:pStyle w:val="description"/>
      </w:pPr>
      <w:r>
        <w:t xml:space="preserve">инволюционный процесс</w:t>
      </w:r>
    </w:p>
    <w:p>
      <w:pPr>
        <w:pStyle w:val="term"/>
      </w:pPr>
      <w:r>
        <w:t xml:space="preserve">синергия </w:t>
      </w:r>
      <w:r>
        <w:rPr>
          <w:b w:val="false"/>
          <w:bCs w:val="false"/>
          <w:i/>
          <w:iCs/>
          <w:sz w:val="20"/>
          <w:szCs w:val="20"/>
        </w:rPr>
        <w:t xml:space="preserve">— (от греч. synergós – вместе действующий) —</w:t>
      </w:r>
    </w:p>
    <w:p>
      <w:pPr>
        <w:pStyle w:val="description"/>
      </w:pPr>
      <w:r>
        <w:t xml:space="preserve">совместное взаимодействие.</w:t>
      </w:r>
    </w:p>
    <w:p>
      <w:pPr>
        <w:pStyle w:val="subTermLabel"/>
      </w:pPr>
      <w:r>
        <w:t xml:space="preserve">В словосочетании: </w:t>
      </w:r>
      <w:r>
        <w:rPr>
          <w:rStyle w:val="description"/>
          <w:i w:val="false"/>
        </w:rPr>
        <w:t xml:space="preserve">синергический эффект</w:t>
      </w:r>
      <w:r>
        <w:rPr>
          <w:rStyle w:val="description"/>
          <w:i w:val="false"/>
        </w:rPr>
        <w:t xml:space="preserve"> – в ииссиидиологическом значении: возрастание эффективности Фокусной Динамики (ФД) в результате соединения, интеграции, слияния отдельных СФУУРММ-Форм в единую систему за счет так называемого системного эффекта, эмерджентности.</w:t>
      </w:r>
    </w:p>
    <w:p>
      <w:pPr>
        <w:pStyle w:val="term"/>
      </w:pPr>
      <w:r>
        <w:t xml:space="preserve">синтропия —</w:t>
      </w:r>
    </w:p>
    <w:p>
      <w:pPr>
        <w:pStyle w:val="description"/>
      </w:pPr>
      <w:r>
        <w:t xml:space="preserve">эволюционное развитие в конкретике нашей бирвуляртности</w:t>
      </w:r>
    </w:p>
    <w:p>
      <w:pPr>
        <w:pStyle w:val="term"/>
      </w:pPr>
      <w:r>
        <w:t xml:space="preserve">сиптуум или сиптуум-лонгер —</w:t>
      </w:r>
    </w:p>
    <w:p>
      <w:pPr>
        <w:pStyle w:val="description"/>
      </w:pPr>
      <w:r>
        <w:t xml:space="preserve">индивидуальный голографо-квантовый компьютер; голографообразующий лонгер (устройство) на базе квантового декурариса (фотонного компьютера).</w:t>
      </w:r>
    </w:p>
    <w:p>
      <w:pPr>
        <w:pStyle w:val="subTermLabel"/>
      </w:pPr>
      <w:r>
        <w:t xml:space="preserve">Антоним: </w:t>
      </w:r>
      <w:r>
        <w:rPr>
          <w:rStyle w:val="description"/>
          <w:i w:val="false"/>
        </w:rPr>
        <w:t xml:space="preserve">да</w:t>
      </w:r>
      <w:r>
        <w:t xml:space="preserve">.</w:t>
      </w:r>
    </w:p>
    <w:p>
      <w:pPr>
        <w:pStyle w:val="term"/>
      </w:pPr>
      <w:r>
        <w:t xml:space="preserve">СККАЙ-АФФТ-Формы —</w:t>
      </w:r>
    </w:p>
    <w:p>
      <w:pPr>
        <w:pStyle w:val="description"/>
      </w:pPr>
      <w:r>
        <w:t xml:space="preserve">амплификационные аналоги ССНУУЙЛЛ-Форм, реализующиеся через Фокусные Динамики (ФД) Формо-Творцов 48-Качественной Вселенской Сущности (до 48,0-50,0 мерности)</w:t>
      </w:r>
    </w:p>
    <w:p>
      <w:pPr>
        <w:pStyle w:val="term"/>
      </w:pPr>
      <w:r>
        <w:t xml:space="preserve">склаббитор —</w:t>
      </w:r>
    </w:p>
    <w:p>
      <w:pPr>
        <w:pStyle w:val="description"/>
      </w:pPr>
      <w:r>
        <w:t xml:space="preserve">аналог нашего года, но в несколько раз длиннее.</w:t>
      </w:r>
    </w:p>
    <w:p>
      <w:pPr>
        <w:pStyle w:val="subTermLabel"/>
      </w:pPr>
      <w:r>
        <w:t xml:space="preserve">Антоним: </w:t>
      </w:r>
      <w:r>
        <w:rPr>
          <w:rStyle w:val="description"/>
          <w:i w:val="false"/>
        </w:rPr>
        <w:t xml:space="preserve">да</w:t>
      </w:r>
      <w:r>
        <w:t xml:space="preserve">.</w:t>
      </w:r>
    </w:p>
    <w:p>
      <w:pPr>
        <w:pStyle w:val="term"/>
      </w:pPr>
      <w:r>
        <w:t xml:space="preserve">склайссаффа —</w:t>
      </w:r>
    </w:p>
    <w:p>
      <w:pPr>
        <w:pStyle w:val="description"/>
      </w:pPr>
      <w:r>
        <w:t xml:space="preserve">субъективная Жизнь одной человеческой личности; одно «Воплощение»</w:t>
      </w:r>
    </w:p>
    <w:p>
      <w:pPr>
        <w:pStyle w:val="term"/>
      </w:pPr>
      <w:r>
        <w:t xml:space="preserve">СКННУ-У-УНН-поправка —</w:t>
      </w:r>
    </w:p>
    <w:p>
      <w:pPr>
        <w:pStyle w:val="description"/>
      </w:pPr>
      <w:r>
        <w:t xml:space="preserve">значение компенсационной разницы между расчётными данными единиц межпространственной дифференциации, принятыми в «Космической Классификации»</w:t>
      </w:r>
    </w:p>
    <w:p>
      <w:pPr>
        <w:pStyle w:val="term"/>
      </w:pPr>
      <w:r>
        <w:t xml:space="preserve">скрууллкс —</w:t>
      </w:r>
    </w:p>
    <w:p>
      <w:pPr>
        <w:pStyle w:val="description"/>
      </w:pPr>
      <w:r>
        <w:t xml:space="preserve">составной компонент визуализируемой автором (Орисом О.В.) в глубинной медитации информационной конструкции при рассмотрении структуры Времени-Пространства 3-4 мерностного диапазона.</w:t>
      </w:r>
    </w:p>
    <w:p>
      <w:pPr>
        <w:pStyle w:val="term"/>
      </w:pPr>
      <w:r>
        <w:t xml:space="preserve">скррууллерртный —</w:t>
      </w:r>
    </w:p>
    <w:p>
      <w:pPr>
        <w:pStyle w:val="description"/>
      </w:pPr>
      <w:r>
        <w:t xml:space="preserve">сложноспектральный.</w:t>
      </w:r>
    </w:p>
    <w:p>
      <w:pPr>
        <w:pStyle w:val="subTermLabel"/>
      </w:pPr>
      <w:r>
        <w:t xml:space="preserve">В словосочетаниях: </w:t>
      </w:r>
      <w:r>
        <w:rPr>
          <w:rStyle w:val="description"/>
          <w:i w:val="false"/>
        </w:rPr>
        <w:t xml:space="preserve">скррууллерртная система</w:t>
      </w:r>
      <w:r>
        <w:rPr>
          <w:rStyle w:val="description"/>
          <w:i w:val="false"/>
        </w:rPr>
        <w:t xml:space="preserve"> – разнокачественная группа дувуйллерртных Стерео-Миров, «сценарии развития» которых очень схожи между собой; представляет собой многомерную и разнокачественную «точку пересечения» огромного количества потенциальных возможностей, изначально запрограммированных в каждом из «индивидуальных сценариев» для надёжного обеспечения выполнения каких-то очень конкретных и вполне определённых возможностей дальнейшего одновременного развития каждой из групп Стерео-Типов данной нашей Стерео-Формы;</w:t>
      </w:r>
    </w:p>
    <w:p>
      <w:pPr>
        <w:pStyle w:val="description"/>
      </w:pPr>
      <w:r>
        <w:rPr>
          <w:rStyle w:val="description"/>
          <w:i w:val="false"/>
        </w:rPr>
        <w:t xml:space="preserve">скррууллерртные Вселенные</w:t>
      </w:r>
      <w:r>
        <w:rPr>
          <w:rStyle w:val="description"/>
          <w:i w:val="false"/>
        </w:rPr>
        <w:t xml:space="preserve"> – относящиеся к разным частотным диапазонам и одновременно оказывающие своими специфическими свойствами различные влияния на межкачественную синтетическую динамику друг друга.</w:t>
      </w:r>
    </w:p>
    <w:p>
      <w:pPr>
        <w:pStyle w:val="term"/>
      </w:pPr>
      <w:r>
        <w:t xml:space="preserve">скуллсписная ДНК </w:t>
      </w:r>
      <w:r>
        <w:rPr>
          <w:b w:val="false"/>
          <w:bCs w:val="false"/>
          <w:i/>
          <w:iCs/>
          <w:sz w:val="20"/>
          <w:szCs w:val="20"/>
        </w:rPr>
        <w:t xml:space="preserve">— (дезоксирибонуклеи́новая кислота́) —</w:t>
      </w:r>
    </w:p>
    <w:p>
      <w:pPr>
        <w:pStyle w:val="description"/>
      </w:pPr>
      <w:r>
        <w:t xml:space="preserve">узлообразно мутированная вариация структуры ДНК</w:t>
      </w:r>
    </w:p>
    <w:p>
      <w:pPr>
        <w:pStyle w:val="term"/>
      </w:pPr>
      <w:r>
        <w:t xml:space="preserve">скунккции —</w:t>
      </w:r>
    </w:p>
    <w:p>
      <w:pPr>
        <w:pStyle w:val="description"/>
      </w:pPr>
      <w:r>
        <w:t xml:space="preserve">составные, слабо различающиеся между собой партикулы реконверстной Конфигурации (р-Конфигурации) ССС-фрагмента, которые, благодаря наличию в них специальных микростров, обеспечивают для каждой р-Конфигурации состояние её абсолютной устойчивости и принципиальной неизменности</w:t>
      </w:r>
    </w:p>
    <w:p>
      <w:pPr>
        <w:pStyle w:val="term"/>
      </w:pPr>
      <w:r>
        <w:t xml:space="preserve">СКУР-УРР-РУ-Сущности —</w:t>
      </w:r>
    </w:p>
    <w:p>
      <w:pPr>
        <w:pStyle w:val="description"/>
      </w:pPr>
      <w:r>
        <w:t xml:space="preserve">«элементали», намерения</w:t>
      </w:r>
    </w:p>
    <w:p>
      <w:pPr>
        <w:pStyle w:val="term"/>
      </w:pPr>
      <w:r>
        <w:t xml:space="preserve">скууллс </w:t>
      </w:r>
      <w:r>
        <w:rPr>
          <w:rStyle w:val="term"/>
          <w:b w:val="false"/>
          <w:i/>
          <w:sz w:val="24"/>
        </w:rPr>
        <w:t xml:space="preserve">— Звуковой Космический Код (ЗКК) —</w:t>
      </w:r>
    </w:p>
    <w:p>
      <w:pPr>
        <w:pStyle w:val="description"/>
      </w:pPr>
      <w:r>
        <w:rPr>
          <w:i/>
        </w:rPr>
        <w:t xml:space="preserve">Сокращение от ЗКК:</w:t>
      </w:r>
      <w:r>
        <w:t xml:space="preserve"> Единая и единственная Матрица сллоогрентного Генотипа.</w:t>
      </w:r>
    </w:p>
    <w:p>
      <w:pPr>
        <w:pStyle w:val="subTermLabel"/>
      </w:pPr>
      <w:r>
        <w:t xml:space="preserve">Синоним: </w:t>
      </w:r>
      <w:r>
        <w:rPr>
          <w:rStyle w:val="description"/>
          <w:b/>
          <w:i w:val="false"/>
        </w:rPr>
        <w:t xml:space="preserve">скууллс-матрица</w:t>
      </w:r>
      <w:r>
        <w:t xml:space="preserve">.</w:t>
      </w:r>
    </w:p>
    <w:p>
      <w:pPr>
        <w:pStyle w:val="description"/>
      </w:pPr>
      <w:r>
        <w:rPr>
          <w:i/>
        </w:rPr>
        <w:t xml:space="preserve">Звуковой Космический Код (ЗКК): </w:t>
      </w:r>
      <w:r>
        <w:t xml:space="preserve">СКУУЛ-ЛСПЕР-РССК</w:t>
      </w:r>
    </w:p>
    <w:p>
      <w:pPr>
        <w:pStyle w:val="term"/>
      </w:pPr>
      <w:r>
        <w:t xml:space="preserve">слимверсуальный тип пространственно-временной эксцельсуальности —</w:t>
      </w:r>
    </w:p>
    <w:p>
      <w:pPr>
        <w:pStyle w:val="description"/>
      </w:pPr>
      <w:r>
        <w:t xml:space="preserve">представляет амплиативную морально-нравственную тенденцию в Фокусной Динамике (ФД) Личностного Самосознания (ЛС) — 9-10 ДУУ-ЛЛИ</w:t>
      </w:r>
    </w:p>
    <w:p>
      <w:pPr>
        <w:pStyle w:val="term"/>
      </w:pPr>
      <w:r>
        <w:t xml:space="preserve">сллакресситы —</w:t>
      </w:r>
    </w:p>
    <w:p>
      <w:pPr>
        <w:pStyle w:val="description"/>
      </w:pPr>
      <w:r>
        <w:t xml:space="preserve">тонкие субстанции особого типа веществ, напоминающие структуру феромонов и выделяющихся через апокринные железы</w:t>
      </w:r>
    </w:p>
    <w:p>
      <w:pPr>
        <w:pStyle w:val="term"/>
      </w:pPr>
      <w:r>
        <w:t xml:space="preserve">СЛАА-СС-МИИ-Творцы —</w:t>
      </w:r>
    </w:p>
    <w:p>
      <w:pPr>
        <w:pStyle w:val="description"/>
      </w:pPr>
      <w:r>
        <w:t xml:space="preserve">Коллективный Разум Формо-Творцов, чья реализационная деятельность в разнокачественных типах и видах многомерных Реальностей ограничена диапазонами вибрации энергоинформационных структур «Третичной» Энерго-Плазмы, то есть — абсолютно все «чакрамные личности», реализующиеся как через семь Планетарных ИИССИИДИ-Центров совокупного Сознания ЛЛУУ-ВВУ-Форм, так и через все остальные Прото-Формы всех ГООЛГАМАА-А (от 0 до ±12 мерности)</w:t>
      </w:r>
    </w:p>
    <w:p>
      <w:pPr>
        <w:pStyle w:val="term"/>
      </w:pPr>
      <w:r>
        <w:t xml:space="preserve">сллоогрентность —</w:t>
      </w:r>
    </w:p>
    <w:p>
      <w:pPr>
        <w:pStyle w:val="description"/>
      </w:pPr>
      <w:r>
        <w:t xml:space="preserve">универсальное свойство всех Форм Коллективных Разумов в частотном диапазоне проявления Форм данного «Континуума» к бесконечному «дооллсо-волно-флаксовому» самораспространению в виде сфероидальных энергоинформационных ВВУ-Модулей (многомерных «голографичных» блоков или ЦЦУУУЙФФ-образований); </w:t>
      </w:r>
      <w:r>
        <w:rPr>
          <w:i/>
        </w:rPr>
        <w:t xml:space="preserve">в матем., физике:</w:t>
      </w:r>
      <w:r>
        <w:t xml:space="preserve"> фрактальность.</w:t>
      </w:r>
    </w:p>
    <w:p>
      <w:pPr>
        <w:pStyle w:val="term"/>
      </w:pPr>
      <w:r>
        <w:t xml:space="preserve">сложная система —</w:t>
      </w:r>
    </w:p>
    <w:p>
      <w:pPr>
        <w:pStyle w:val="description"/>
      </w:pPr>
      <w:r>
        <w:t xml:space="preserve">система, состоящая из множества взаимодействующих составляющих — подсистем, вследствие чего сложная система приобретает новые свойства, которые отсутствуют на подсистемном уровне и не могут являться свойствами подсистемного уровня</w:t>
      </w:r>
    </w:p>
    <w:p>
      <w:pPr>
        <w:pStyle w:val="term"/>
      </w:pPr>
      <w:r>
        <w:t xml:space="preserve">слооррккульта —</w:t>
      </w:r>
    </w:p>
    <w:p>
      <w:pPr>
        <w:pStyle w:val="description"/>
      </w:pPr>
      <w:r>
        <w:t xml:space="preserve">индивидуальная осцилляционная составляющая; уникальный знак, метка.</w:t>
      </w:r>
    </w:p>
    <w:p>
      <w:pPr>
        <w:pStyle w:val="subTermLabel"/>
      </w:pPr>
      <w:r>
        <w:t xml:space="preserve">Антоним: </w:t>
      </w:r>
      <w:r>
        <w:rPr>
          <w:rStyle w:val="description"/>
          <w:i w:val="false"/>
        </w:rPr>
        <w:t xml:space="preserve">да</w:t>
      </w:r>
      <w:r>
        <w:t xml:space="preserve">.</w:t>
      </w:r>
    </w:p>
    <w:p>
      <w:pPr>
        <w:pStyle w:val="term"/>
      </w:pPr>
      <w:r>
        <w:t xml:space="preserve">слоуллинг —</w:t>
      </w:r>
    </w:p>
    <w:p>
      <w:pPr>
        <w:pStyle w:val="description"/>
      </w:pPr>
      <w:r>
        <w:t xml:space="preserve">специальная обучающая программа, помогающая новым участникам айфааровских сообществ (или просто заинтересовавшимся) перенимать у более опытных участников представления о Человеческой системе ценностей, айфааровском образе жизни и ииссиидиологическом Знании</w:t>
      </w:r>
    </w:p>
    <w:p>
      <w:pPr>
        <w:pStyle w:val="term"/>
      </w:pPr>
      <w:r>
        <w:t xml:space="preserve">СЛУИ-СЛУУ —</w:t>
      </w:r>
    </w:p>
    <w:p>
      <w:pPr>
        <w:pStyle w:val="description"/>
      </w:pPr>
      <w:r>
        <w:t xml:space="preserve">один из духовных Аспектов Творения (наряду с прочими Элементами Коллективных Разумов ОО-УУ-, ТОО-УУ- и СВОО-УУ-Сущностей), активно использующий все Уровни «Третичной» Менто- и Астро-Плазмы для различных творческих Целей абсолютного углубления собственного Самосознания; Творцы «Резосконцеонной» Ветви, представляющие собой лишь «частоту вибраций» неких качественных Уровней, образующих Творческий Потенциал «личности» (ВЛОООМООТ)</w:t>
      </w:r>
    </w:p>
    <w:p>
      <w:pPr>
        <w:pStyle w:val="term"/>
      </w:pPr>
      <w:r>
        <w:t xml:space="preserve">смеллариды —</w:t>
      </w:r>
    </w:p>
    <w:p>
      <w:pPr>
        <w:pStyle w:val="description"/>
      </w:pPr>
      <w:r>
        <w:t xml:space="preserve">Поля-Сознания (ПС), Инфо-Формы сущностей — властелинов низших сексуальных страстей и похоти</w:t>
      </w:r>
    </w:p>
    <w:p>
      <w:pPr>
        <w:pStyle w:val="term"/>
      </w:pPr>
      <w:r>
        <w:t xml:space="preserve">смерть —</w:t>
      </w:r>
    </w:p>
    <w:p>
      <w:pPr>
        <w:pStyle w:val="description"/>
      </w:pPr>
      <w:r>
        <w:t xml:space="preserve">с ииссиидиологических позиций, естественная качественная перефокусировка Самосознания, неосознанно или осознанно осуществляемая «личностью» в момент инерционной внутренней дифференциации Универсального Фокуса Самосознания (УФС) или качественное изменение в общем состоянии динамики всех «Фокусов Творческой Активности», одновременно проявляемых вашей Стерео-Формой во всём множестве Формо-систем Миров, результатом которой является смена процесса фокусирования в одном динамичном потоке НУУ-ВВУ-Форм, завершивших в данном «ротационном Цикле» инерционное развитие какого-то из его многочисленных «сценариев», на фокусирование в другом дувуйллерртном энергоинформационном потоке НУУ-ВВУ-Форм.</w:t>
      </w:r>
    </w:p>
    <w:p>
      <w:pPr>
        <w:pStyle w:val="subTermLabel"/>
      </w:pPr>
      <w:r>
        <w:t xml:space="preserve">Производные: </w:t>
      </w:r>
      <w:r>
        <w:rPr>
          <w:rStyle w:val="description"/>
          <w:i w:val="false"/>
        </w:rPr>
        <w:t xml:space="preserve">ревитализация</w:t>
      </w:r>
      <w:r>
        <w:t xml:space="preserve">, </w:t>
      </w:r>
      <w:r>
        <w:rPr>
          <w:rStyle w:val="description"/>
          <w:i w:val="false"/>
        </w:rPr>
        <w:t xml:space="preserve">посмертная перефокусировка</w:t>
      </w:r>
      <w:r>
        <w:t xml:space="preserve">, </w:t>
      </w:r>
      <w:r>
        <w:rPr>
          <w:rStyle w:val="description"/>
          <w:i w:val="false"/>
        </w:rPr>
        <w:t xml:space="preserve">амицирация</w:t>
      </w:r>
      <w:r>
        <w:t xml:space="preserve">.</w:t>
      </w:r>
    </w:p>
    <w:p>
      <w:pPr>
        <w:pStyle w:val="term"/>
      </w:pPr>
      <w:r>
        <w:t xml:space="preserve">смирркс-окклоут —</w:t>
      </w:r>
    </w:p>
    <w:p>
      <w:pPr>
        <w:pStyle w:val="description"/>
      </w:pPr>
      <w:r>
        <w:t xml:space="preserve">интеллектуальный характер взаимоинтересов</w:t>
      </w:r>
    </w:p>
    <w:p>
      <w:pPr>
        <w:pStyle w:val="term"/>
      </w:pPr>
      <w:r>
        <w:t xml:space="preserve">Сознание —</w:t>
      </w:r>
    </w:p>
    <w:p>
      <w:pPr>
        <w:pStyle w:val="description"/>
      </w:pPr>
      <w:r>
        <w:t xml:space="preserve">в ииссиидиологии сознание не отождествлено непосредственно с формой, с помощью которой оно реализуется. Сознание является универсальной нематериальной субстанцией, объединяющей все Формы в Целое. Таким образом, сознание является неотъемлемым элементом материи, связывающим отдельные её проявления в динамику Целого.</w:t>
      </w:r>
    </w:p>
    <w:p>
      <w:pPr>
        <w:pStyle w:val="subTermLabel"/>
      </w:pPr>
      <w:r>
        <w:t xml:space="preserve">В словосочетаниях: </w:t>
      </w:r>
      <w:r>
        <w:rPr>
          <w:rStyle w:val="description"/>
          <w:i w:val="false"/>
        </w:rPr>
        <w:t xml:space="preserve">Звёздное Сознание АИЙ-ЙЯ</w:t>
      </w:r>
      <w:r>
        <w:rPr>
          <w:rStyle w:val="description"/>
          <w:i w:val="false"/>
        </w:rPr>
        <w:t xml:space="preserve"> – объединяет в Себе абсолютный Творческий Опыт всех многомерных ЛЛУУ-ВВУ-Форм Коллективных Разумов, структурирующих собой «Третичное» и «Вторичное» состояния Энерго-Плазмы множества Планетарных Сущностей;</w:t>
      </w:r>
    </w:p>
    <w:p>
      <w:pPr>
        <w:pStyle w:val="description"/>
      </w:pPr>
      <w:r>
        <w:rPr>
          <w:rStyle w:val="description"/>
          <w:i w:val="false"/>
        </w:rPr>
        <w:t xml:space="preserve">Совокупное Сознание</w:t>
      </w:r>
      <w:r>
        <w:rPr>
          <w:rStyle w:val="description"/>
          <w:i w:val="false"/>
        </w:rPr>
        <w:t xml:space="preserve"> – представляет собой все возможные качественные Уровни одновременного проявления «Фокусов Творческой Активности» (ФТА) во всех Формо-Типах всех ЛЛУУ-ВВУ-Форм вне зависимости от качественной динамики Временных Потоков, которым принадлежат эти Формы.</w:t>
      </w:r>
    </w:p>
    <w:p>
      <w:pPr>
        <w:pStyle w:val="subTermLabel"/>
      </w:pPr>
      <w:r>
        <w:t xml:space="preserve">Производное: </w:t>
      </w:r>
      <w:r>
        <w:rPr>
          <w:rStyle w:val="description"/>
          <w:i w:val="false"/>
        </w:rPr>
        <w:t xml:space="preserve">Сверхсознание</w:t>
      </w:r>
      <w:r>
        <w:t xml:space="preserve">.</w:t>
      </w:r>
    </w:p>
    <w:p>
      <w:pPr>
        <w:pStyle w:val="term"/>
      </w:pPr>
      <w:r>
        <w:t xml:space="preserve">соллаттеррс —</w:t>
      </w:r>
    </w:p>
    <w:p>
      <w:pPr>
        <w:pStyle w:val="description"/>
      </w:pPr>
      <w:r>
        <w:t xml:space="preserve">мини-слооррккульта, то есть индивидуальная осцилляционная мини-составляющая; уникальный знак, метка.</w:t>
      </w:r>
    </w:p>
    <w:p>
      <w:pPr>
        <w:pStyle w:val="subTermLabel"/>
      </w:pPr>
      <w:r>
        <w:t xml:space="preserve">Антоним: </w:t>
      </w:r>
      <w:r>
        <w:rPr>
          <w:rStyle w:val="description"/>
          <w:i w:val="false"/>
        </w:rPr>
        <w:t xml:space="preserve">да</w:t>
      </w:r>
      <w:r>
        <w:t xml:space="preserve">.</w:t>
      </w:r>
    </w:p>
    <w:p>
      <w:pPr>
        <w:pStyle w:val="term"/>
      </w:pPr>
      <w:r>
        <w:t xml:space="preserve">сольватация </w:t>
      </w:r>
      <w:r>
        <w:rPr>
          <w:b w:val="false"/>
          <w:bCs w:val="false"/>
          <w:i/>
          <w:iCs/>
          <w:sz w:val="20"/>
          <w:szCs w:val="20"/>
        </w:rPr>
        <w:t xml:space="preserve">— (от лат. solvo – растворять) —</w:t>
      </w:r>
    </w:p>
    <w:p>
      <w:pPr>
        <w:pStyle w:val="description"/>
      </w:pPr>
      <w:r>
        <w:t xml:space="preserve">фокусное взаимодействие между двумя или множеством Форм Самосознаний (ФС) одной Схемы Синтеза путём качественного «растворения» (осознанного слияния) их Фокусных Динамик (ФД) при гейлитургентной конкатенации и диверсификации коварллертных признаков друг в друге</w:t>
      </w:r>
    </w:p>
    <w:p>
      <w:pPr>
        <w:pStyle w:val="term"/>
      </w:pPr>
      <w:r>
        <w:t xml:space="preserve">соммикур —</w:t>
      </w:r>
    </w:p>
    <w:p>
      <w:pPr>
        <w:pStyle w:val="description"/>
      </w:pPr>
      <w:r>
        <w:t xml:space="preserve">архитектоника страйттастов — элементарных форм, из которых состоит структура канкланов (сети коллипроксов — эфирных поток Аурической Сферы ГРЭИЙСЛИИСС)</w:t>
      </w:r>
    </w:p>
    <w:p>
      <w:pPr>
        <w:pStyle w:val="term"/>
      </w:pPr>
      <w:r>
        <w:t xml:space="preserve">сонаризация —</w:t>
      </w:r>
    </w:p>
    <w:p>
      <w:pPr>
        <w:pStyle w:val="description"/>
      </w:pPr>
      <w:r>
        <w:t xml:space="preserve">трансцендентный «перенос проекции» содержимого последней ССС-версии из Рекордаты в Сентентиту (как бы «прогонка» в ЕСИП-Сознании в качестве Его Жизне-Творчества).</w:t>
      </w:r>
    </w:p>
    <w:p>
      <w:pPr>
        <w:pStyle w:val="subTermLabel"/>
      </w:pPr>
      <w:r>
        <w:t xml:space="preserve">В словосочетании: </w:t>
      </w:r>
      <w:r>
        <w:rPr>
          <w:rStyle w:val="description"/>
          <w:i w:val="false"/>
        </w:rPr>
        <w:t xml:space="preserve">акт сонаризации</w:t>
      </w:r>
      <w:r>
        <w:t xml:space="preserve">.</w:t>
      </w:r>
    </w:p>
    <w:p>
      <w:pPr>
        <w:pStyle w:val="term"/>
      </w:pPr>
      <w:r>
        <w:t xml:space="preserve">спатиумальный </w:t>
      </w:r>
      <w:r>
        <w:rPr>
          <w:b w:val="false"/>
          <w:bCs w:val="false"/>
          <w:i/>
          <w:iCs/>
          <w:sz w:val="20"/>
          <w:szCs w:val="20"/>
        </w:rPr>
        <w:t xml:space="preserve">— (от лат. spatium – пространство, расстояние) —</w:t>
      </w:r>
    </w:p>
    <w:p>
      <w:pPr>
        <w:pStyle w:val="description"/>
      </w:pPr>
      <w:r>
        <w:t xml:space="preserve">дистанционный, латентный, формально не пребывающий в самом процессе, Форме или состоянии, но активно и целенаправленно влияющий на них со стороны.</w:t>
      </w:r>
    </w:p>
    <w:p>
      <w:pPr>
        <w:pStyle w:val="subTermLabel"/>
      </w:pPr>
      <w:r>
        <w:t xml:space="preserve">В словосочетании: </w:t>
      </w:r>
      <w:r>
        <w:rPr>
          <w:rStyle w:val="description"/>
          <w:i w:val="false"/>
        </w:rPr>
        <w:t xml:space="preserve">спатиумальная конфлюенсия</w:t>
      </w:r>
      <w:r>
        <w:rPr>
          <w:rStyle w:val="description"/>
          <w:i w:val="false"/>
        </w:rPr>
        <w:t xml:space="preserve"> – психоментальное слияние, всецелостная самоотождествлённость с чем-то в состоянии глубокой Медитации, в то же время предоставляющая Формо-Творцам возможность оставаться при этом в роли субъективных Наблюдателей.</w:t>
      </w:r>
    </w:p>
    <w:p>
      <w:pPr>
        <w:pStyle w:val="term"/>
      </w:pPr>
      <w:r>
        <w:t xml:space="preserve">спленитон —</w:t>
      </w:r>
    </w:p>
    <w:p>
      <w:pPr>
        <w:pStyle w:val="description"/>
      </w:pPr>
      <w:r>
        <w:t xml:space="preserve">плазменный квантом, запрограммированный на отдельную операцию в общем процессе</w:t>
      </w:r>
    </w:p>
    <w:p>
      <w:pPr>
        <w:pStyle w:val="term"/>
      </w:pPr>
      <w:r>
        <w:t xml:space="preserve">спорадический —</w:t>
      </w:r>
    </w:p>
    <w:p>
      <w:pPr>
        <w:pStyle w:val="description"/>
      </w:pPr>
      <w:r>
        <w:t xml:space="preserve">чужой, не относящийся к Фокусной Динамике (ФД) индивида.</w:t>
      </w:r>
    </w:p>
    <w:p>
      <w:pPr>
        <w:pStyle w:val="subTermLabel"/>
      </w:pPr>
      <w:r>
        <w:t xml:space="preserve">В словосочетании: </w:t>
      </w:r>
      <w:r>
        <w:rPr>
          <w:rStyle w:val="description"/>
          <w:i w:val="false"/>
        </w:rPr>
        <w:t xml:space="preserve">спорадический Мир</w:t>
      </w:r>
      <w:r>
        <w:rPr>
          <w:rStyle w:val="description"/>
          <w:i w:val="false"/>
        </w:rPr>
        <w:t xml:space="preserve"> – чужой персоналистический Мир, проявляющийся в ФД «личности» от случая к случаю.</w:t>
      </w:r>
    </w:p>
    <w:p>
      <w:pPr>
        <w:pStyle w:val="term"/>
      </w:pPr>
      <w:r>
        <w:t xml:space="preserve">Средоточие Сектора </w:t>
      </w:r>
      <w:r>
        <w:rPr>
          <w:rStyle w:val="term"/>
          <w:b w:val="false"/>
          <w:i/>
          <w:sz w:val="24"/>
        </w:rPr>
        <w:t xml:space="preserve">— Звуковой Космический Код (ЗКК) —</w:t>
      </w:r>
    </w:p>
    <w:p>
      <w:pPr>
        <w:pStyle w:val="description"/>
      </w:pPr>
      <w:r>
        <w:t xml:space="preserve">является универсальным производным Универсального Плазменно-Дифференциационного Излучения (УПДИ) и выполняет во всех энергоинформационных взаимосвязях фокусирующе-диверсификационные функции; обеспечивает свойства и особенности всех «локально фокусируемых» сред эксгиберации Форм Самосознаний (ФС) и Коллективных Космических Разумов (ККР).</w:t>
      </w:r>
    </w:p>
    <w:p>
      <w:pPr>
        <w:pStyle w:val="description"/>
      </w:pPr>
      <w:r>
        <w:rPr>
          <w:i/>
        </w:rPr>
        <w:t xml:space="preserve">Звуковой Космический Код (ЗКК): </w:t>
      </w:r>
      <w:r>
        <w:t xml:space="preserve">СССВ-УУИЙ-СССВ</w:t>
      </w:r>
    </w:p>
    <w:p>
      <w:pPr>
        <w:pStyle w:val="term"/>
      </w:pPr>
      <w:r>
        <w:t xml:space="preserve">ССЛААИИНГС-Модули </w:t>
      </w:r>
      <w:r>
        <w:rPr>
          <w:rStyle w:val="term"/>
          <w:b w:val="false"/>
          <w:i/>
          <w:sz w:val="24"/>
        </w:rPr>
        <w:t xml:space="preserve">— Звуковой Космический Код (ЗКК) —</w:t>
      </w:r>
    </w:p>
    <w:p>
      <w:pPr>
        <w:pStyle w:val="description"/>
      </w:pPr>
      <w:r>
        <w:t xml:space="preserve">универсальные Стерео-Типы, предусмотренные в «сценариях» различных Реальностей для высокодуховных планетарных Миссий.</w:t>
      </w:r>
    </w:p>
    <w:p>
      <w:pPr>
        <w:pStyle w:val="description"/>
      </w:pPr>
      <w:r>
        <w:rPr>
          <w:i/>
        </w:rPr>
        <w:t xml:space="preserve">Звуковой Космический Код (ЗКК): </w:t>
      </w:r>
      <w:r>
        <w:t xml:space="preserve">ССЛААИИНГС</w:t>
      </w:r>
    </w:p>
    <w:p>
      <w:pPr>
        <w:pStyle w:val="term"/>
      </w:pPr>
      <w:r>
        <w:t xml:space="preserve">ССЛОО-СС-СНАА-Творцы —</w:t>
      </w:r>
    </w:p>
    <w:p>
      <w:pPr>
        <w:pStyle w:val="description"/>
      </w:pPr>
      <w:r>
        <w:t xml:space="preserve">Творцы Средних Планов Космического Творения («Вторичной» Энерго- Плазмы), Галактические Творцы</w:t>
      </w:r>
    </w:p>
    <w:p>
      <w:pPr>
        <w:pStyle w:val="term"/>
      </w:pPr>
      <w:r>
        <w:t xml:space="preserve">ССЛУУЛЛУСС-параметр —</w:t>
      </w:r>
    </w:p>
    <w:p>
      <w:pPr>
        <w:pStyle w:val="description"/>
      </w:pPr>
      <w:r>
        <w:t xml:space="preserve">отражает состояние плюресцентности (многомерной «расслоённости», «рассеянности», «рассечённости») нашей Фокусной Динамики (ФД), которая осуществляется в ней за каждую секунду реализации процесса мультиплексорной конвекситации (мультиполяризационной дифференциации ФД)</w:t>
      </w:r>
    </w:p>
    <w:p>
      <w:pPr>
        <w:pStyle w:val="term"/>
      </w:pPr>
      <w:r>
        <w:t xml:space="preserve">СС-М-Циклы —</w:t>
      </w:r>
    </w:p>
    <w:p>
      <w:pPr>
        <w:pStyle w:val="description"/>
      </w:pPr>
      <w:r>
        <w:t xml:space="preserve">малые (12-летние) планетарные Циклы преобладания в Коллективном Разуме Творческой Активности Сущностей, являющихся СЛУИ-СЛУУ того или иного ИИССИИДИ-Центра</w:t>
      </w:r>
    </w:p>
    <w:p>
      <w:pPr>
        <w:pStyle w:val="term"/>
      </w:pPr>
      <w:r>
        <w:t xml:space="preserve">сснооллд-скррооллм —</w:t>
      </w:r>
    </w:p>
    <w:p>
      <w:pPr>
        <w:pStyle w:val="description"/>
      </w:pPr>
      <w:r>
        <w:t xml:space="preserve">подробная Звёздная Карта у плеядианцев</w:t>
      </w:r>
    </w:p>
    <w:p>
      <w:pPr>
        <w:pStyle w:val="term"/>
      </w:pPr>
      <w:r>
        <w:t xml:space="preserve">ССНУУЙЛЛ-Формы </w:t>
      </w:r>
      <w:r>
        <w:rPr>
          <w:rStyle w:val="term"/>
          <w:b w:val="false"/>
          <w:i/>
          <w:sz w:val="24"/>
        </w:rPr>
        <w:t xml:space="preserve">— Звуковой Космический Код (ЗКК) —</w:t>
      </w:r>
    </w:p>
    <w:p>
      <w:pPr>
        <w:pStyle w:val="description"/>
      </w:pPr>
      <w:r>
        <w:t xml:space="preserve">межвселенские амплификационные аналоги ЙЙЮЛЛУЙГ-Форм, структурирующие Фокусную Динамику (ФД) Формо-Творцов всех фокусных Интерпретаций ДДИИУЙЙИ-Сущностей (Диапазоны Плазменных Сил — до 36,0-38,0 мерности).</w:t>
      </w:r>
    </w:p>
    <w:p>
      <w:pPr>
        <w:pStyle w:val="description"/>
      </w:pPr>
      <w:r>
        <w:rPr>
          <w:i/>
        </w:rPr>
        <w:t xml:space="preserve">Звуковой Космический Код (ЗКК): </w:t>
      </w:r>
      <w:r>
        <w:t xml:space="preserve">ССНУУЙЛЛ</w:t>
      </w:r>
    </w:p>
    <w:p>
      <w:pPr>
        <w:pStyle w:val="term"/>
      </w:pPr>
      <w:r>
        <w:t xml:space="preserve">ССС </w:t>
      </w:r>
      <w:r>
        <w:rPr>
          <w:rStyle w:val="term"/>
          <w:b w:val="false"/>
          <w:i/>
          <w:sz w:val="24"/>
        </w:rPr>
        <w:t xml:space="preserve">— Звуковой Космический Код (ЗКК) —</w:t>
      </w:r>
    </w:p>
    <w:p>
      <w:pPr>
        <w:pStyle w:val="description"/>
      </w:pPr>
      <w:r>
        <w:t xml:space="preserve">Сущность Информации.</w:t>
      </w:r>
    </w:p>
    <w:p>
      <w:pPr>
        <w:pStyle w:val="subTermLabel"/>
      </w:pPr>
      <w:r>
        <w:t xml:space="preserve">Производное: </w:t>
      </w:r>
      <w:r>
        <w:rPr>
          <w:rStyle w:val="description"/>
          <w:i w:val="false"/>
        </w:rPr>
        <w:t xml:space="preserve">ССС-Сущность</w:t>
      </w:r>
      <w:r>
        <w:t xml:space="preserve">.</w:t>
      </w:r>
    </w:p>
    <w:p>
      <w:pPr>
        <w:pStyle w:val="description"/>
      </w:pPr>
      <w:r>
        <w:rPr>
          <w:i/>
        </w:rPr>
        <w:t xml:space="preserve">Звуковой Космический Код (ЗКК): </w:t>
      </w:r>
      <w:r>
        <w:t xml:space="preserve">CCC</w:t>
      </w:r>
    </w:p>
    <w:p>
      <w:pPr>
        <w:pStyle w:val="term"/>
      </w:pPr>
      <w:r>
        <w:t xml:space="preserve">ССС-Сущность </w:t>
      </w:r>
      <w:r>
        <w:rPr>
          <w:rStyle w:val="term"/>
          <w:b w:val="false"/>
          <w:i/>
          <w:sz w:val="24"/>
        </w:rPr>
        <w:t xml:space="preserve">— Звуковой Космический Код (ЗКК) —</w:t>
      </w:r>
    </w:p>
    <w:p>
      <w:pPr>
        <w:pStyle w:val="description"/>
      </w:pPr>
      <w:r>
        <w:t xml:space="preserve">«Световое Волокно», составляющая АИЙС-ССС-Потока; вся совокупность Аспектов Чистых и Совмещённых Космических Качеств (через бесконечное разнообразие межскунккциональных взаимосвязей), свойственных данной Вселенной и индивидуально отражающихся (через Самих Себя) в специфических свойствах любого из Её Миров.</w:t>
      </w:r>
    </w:p>
    <w:p>
      <w:pPr>
        <w:pStyle w:val="description"/>
      </w:pPr>
      <w:r>
        <w:rPr>
          <w:i/>
        </w:rPr>
        <w:t xml:space="preserve">Звуковой Космический Код (ЗКК): </w:t>
      </w:r>
      <w:r>
        <w:t xml:space="preserve">АИЙС-ССС</w:t>
      </w:r>
    </w:p>
    <w:p>
      <w:pPr>
        <w:pStyle w:val="term"/>
      </w:pPr>
      <w:r>
        <w:t xml:space="preserve">ССС-фрагменты —</w:t>
      </w:r>
    </w:p>
    <w:p>
      <w:pPr>
        <w:pStyle w:val="description"/>
      </w:pPr>
      <w:r>
        <w:t xml:space="preserve">дискретные разнородные фрагменты, составляющие бесконечную совокупность изначально Первопричинной Информации и инициируемые к бесконечно разнообразной Творческой Активности бесчисленным множеством универсальных Импульс-Потенциалов»</w:t>
      </w:r>
    </w:p>
    <w:p>
      <w:pPr>
        <w:pStyle w:val="term"/>
      </w:pPr>
      <w:r>
        <w:t xml:space="preserve">ссуллплексы —</w:t>
      </w:r>
    </w:p>
    <w:p>
      <w:pPr>
        <w:pStyle w:val="description"/>
      </w:pPr>
      <w:r>
        <w:t xml:space="preserve">эгрегорные эфирные сущности Атерэкс (НВК)</w:t>
      </w:r>
    </w:p>
    <w:p>
      <w:pPr>
        <w:pStyle w:val="term"/>
      </w:pPr>
      <w:r>
        <w:t xml:space="preserve">ссумтассы —</w:t>
      </w:r>
    </w:p>
    <w:p>
      <w:pPr>
        <w:pStyle w:val="description"/>
      </w:pPr>
      <w:r>
        <w:t xml:space="preserve">макро-эгрегоры Космических Сил Антипатии</w:t>
      </w:r>
    </w:p>
    <w:p>
      <w:pPr>
        <w:pStyle w:val="term"/>
      </w:pPr>
      <w:r>
        <w:t xml:space="preserve">стабилиментированный </w:t>
      </w:r>
      <w:r>
        <w:rPr>
          <w:b w:val="false"/>
          <w:bCs w:val="false"/>
          <w:i/>
          <w:iCs/>
          <w:sz w:val="20"/>
          <w:szCs w:val="20"/>
        </w:rPr>
        <w:t xml:space="preserve">— (от лат. stabilis – стойкий, устойчивый) —</w:t>
      </w:r>
    </w:p>
    <w:p>
      <w:pPr>
        <w:pStyle w:val="description"/>
      </w:pPr>
      <w:r>
        <w:t xml:space="preserve">основополагающий</w:t>
      </w:r>
    </w:p>
    <w:p>
      <w:pPr>
        <w:pStyle w:val="term"/>
      </w:pPr>
      <w:r>
        <w:t xml:space="preserve">стейбл —</w:t>
      </w:r>
    </w:p>
    <w:p>
      <w:pPr>
        <w:pStyle w:val="description"/>
      </w:pPr>
      <w:r>
        <w:t xml:space="preserve">фирма, организация</w:t>
      </w:r>
    </w:p>
    <w:p>
      <w:pPr>
        <w:pStyle w:val="term"/>
      </w:pPr>
      <w:r>
        <w:t xml:space="preserve">стейллуры —</w:t>
      </w:r>
    </w:p>
    <w:p>
      <w:pPr>
        <w:pStyle w:val="description"/>
      </w:pPr>
      <w:r>
        <w:t xml:space="preserve">разнобирвуляртные макро-эгрегоры</w:t>
      </w:r>
    </w:p>
    <w:p>
      <w:pPr>
        <w:pStyle w:val="term"/>
      </w:pPr>
      <w:r>
        <w:t xml:space="preserve">стиинглии —</w:t>
      </w:r>
    </w:p>
    <w:p>
      <w:pPr>
        <w:pStyle w:val="description"/>
      </w:pPr>
      <w:r>
        <w:t xml:space="preserve">«Пламёна», жгутообразные эфирные образования в ИИССИИДИ-Центрах</w:t>
      </w:r>
    </w:p>
    <w:p>
      <w:pPr>
        <w:pStyle w:val="term"/>
      </w:pPr>
      <w:r>
        <w:t xml:space="preserve">стламный —</w:t>
      </w:r>
    </w:p>
    <w:p>
      <w:pPr>
        <w:pStyle w:val="description"/>
      </w:pPr>
      <w:r>
        <w:t xml:space="preserve">нейтрально-позитивный смысл внутри общей сллоогрентности СФУУРММ-Формы</w:t>
      </w:r>
    </w:p>
    <w:p>
      <w:pPr>
        <w:pStyle w:val="term"/>
      </w:pPr>
      <w:r>
        <w:t xml:space="preserve">стламострабельная —</w:t>
      </w:r>
    </w:p>
    <w:p>
      <w:pPr>
        <w:pStyle w:val="description"/>
      </w:pPr>
      <w:r>
        <w:t xml:space="preserve">одна из шести условных качественных категорий сллоогрентности любой СФУУРММ-Формы, эгллеролифтивно-конкатенационно проницающих друг друга; отличается тем, что полюса дуальностей находятся между нейтрально-позитивным смыслом (стламная часть) и более амплиативным смыслом (страбельная часть)</w:t>
      </w:r>
    </w:p>
    <w:p>
      <w:pPr>
        <w:pStyle w:val="term"/>
      </w:pPr>
      <w:r>
        <w:t xml:space="preserve">стооллмиизм —</w:t>
      </w:r>
    </w:p>
    <w:p>
      <w:pPr>
        <w:pStyle w:val="description"/>
      </w:pPr>
      <w:r>
        <w:t xml:space="preserve">Высокоинтеллектуальный Альтруизм; признак более продвинутого, по сравнению с нынешним, этапа культивирования ллууввумизма</w:t>
      </w:r>
    </w:p>
    <w:p>
      <w:pPr>
        <w:pStyle w:val="term"/>
      </w:pPr>
      <w:r>
        <w:t xml:space="preserve">страбельный —</w:t>
      </w:r>
    </w:p>
    <w:p>
      <w:pPr>
        <w:pStyle w:val="description"/>
      </w:pPr>
      <w:r>
        <w:t xml:space="preserve">более амплиативный, относительно нейтрально-позитивного, смысл внутри общей сллоогрентности СФУУРММ-Формы</w:t>
      </w:r>
    </w:p>
    <w:p>
      <w:pPr>
        <w:pStyle w:val="term"/>
      </w:pPr>
      <w:r>
        <w:t xml:space="preserve">страбельтумбусная —</w:t>
      </w:r>
    </w:p>
    <w:p>
      <w:pPr>
        <w:pStyle w:val="description"/>
      </w:pPr>
      <w:r>
        <w:t xml:space="preserve">одна из шести условных качественных категорий сллоогрентности любой СФУУРММ-Формы, эгллеролифтивно-конкатенационно проницающих друг друга; отличается тем, что полюса дуальностей находятся между более амплиативным, относительно нейтрально-позитивного, смыслом (страбельная часть) и наиболее амплификационным смыслом (тумбусная часть)</w:t>
      </w:r>
    </w:p>
    <w:p>
      <w:pPr>
        <w:pStyle w:val="term"/>
      </w:pPr>
      <w:r>
        <w:t xml:space="preserve">страйттасты —</w:t>
      </w:r>
    </w:p>
    <w:p>
      <w:pPr>
        <w:pStyle w:val="description"/>
      </w:pPr>
      <w:r>
        <w:t xml:space="preserve">Элементарные Формы, из которых состоит структура канкланов (сети коллипроксов — эфирных «потоков» Аурической Сферы ГРЭИЙСЛИИСС)</w:t>
      </w:r>
    </w:p>
    <w:p>
      <w:pPr>
        <w:pStyle w:val="term"/>
      </w:pPr>
      <w:r>
        <w:t xml:space="preserve">СТУУГМИИ </w:t>
      </w:r>
      <w:r>
        <w:rPr>
          <w:rStyle w:val="term"/>
          <w:b w:val="false"/>
          <w:i/>
          <w:sz w:val="24"/>
        </w:rPr>
        <w:t xml:space="preserve">— Звуковой Космический Код (ЗКК) —</w:t>
      </w:r>
    </w:p>
    <w:p>
      <w:pPr>
        <w:pStyle w:val="description"/>
      </w:pPr>
      <w:r>
        <w:t xml:space="preserve">«Витальные под-лучи» ЛАНГМИИ-лучей.</w:t>
      </w:r>
    </w:p>
    <w:p>
      <w:pPr>
        <w:pStyle w:val="description"/>
      </w:pPr>
      <w:r>
        <w:rPr>
          <w:i/>
        </w:rPr>
        <w:t xml:space="preserve">Звуковой Космический Код (ЗКК): </w:t>
      </w:r>
      <w:r>
        <w:t xml:space="preserve">СТУУГМИИ</w:t>
      </w:r>
    </w:p>
    <w:p>
      <w:pPr>
        <w:pStyle w:val="term"/>
      </w:pPr>
      <w:r>
        <w:t xml:space="preserve">субличность —</w:t>
      </w:r>
    </w:p>
    <w:p>
      <w:pPr>
        <w:pStyle w:val="description"/>
      </w:pPr>
      <w:r>
        <w:t xml:space="preserve">совпадает со значением в психологии: воспринимаемое сознанием как нечто отдельное от себя, а также внутренний образ, привязанный к этим элементам. Субличности возникают на разных этапах развития человека и обеспечивают его защиту, реализацию его потребностей и позволяют ему жить так, как он живёт (</w:t>
      </w:r>
      <w:r>
        <w:rPr>
          <w:i/>
        </w:rPr>
        <w:t xml:space="preserve">источник: wikipedia</w:t>
      </w:r>
      <w:r>
        <w:t xml:space="preserve">).</w:t>
      </w:r>
    </w:p>
    <w:p>
      <w:pPr>
        <w:pStyle w:val="term"/>
      </w:pPr>
      <w:r>
        <w:t xml:space="preserve">субрептивный </w:t>
      </w:r>
      <w:r>
        <w:rPr>
          <w:b w:val="false"/>
          <w:bCs w:val="false"/>
          <w:i/>
          <w:iCs/>
          <w:sz w:val="20"/>
          <w:szCs w:val="20"/>
        </w:rPr>
        <w:t xml:space="preserve">— (от лат. subreptivus – обманный, поддельный) —</w:t>
      </w:r>
    </w:p>
    <w:p>
      <w:pPr>
        <w:pStyle w:val="description"/>
      </w:pPr>
      <w:r>
        <w:t xml:space="preserve">обманчивый, иллюзорный, субъективно существующий лишь в системе Восприятия и кажущийся реальным; деципиенсный с позиции субъективного Восприятия конкретной «личности»</w:t>
      </w:r>
    </w:p>
    <w:p>
      <w:pPr>
        <w:pStyle w:val="term"/>
      </w:pPr>
      <w:r>
        <w:t xml:space="preserve">субтеррансивный </w:t>
      </w:r>
      <w:r>
        <w:rPr>
          <w:b w:val="false"/>
          <w:bCs w:val="false"/>
          <w:i/>
          <w:iCs/>
          <w:sz w:val="20"/>
          <w:szCs w:val="20"/>
        </w:rPr>
        <w:t xml:space="preserve">— (от лат. subter – внизу, снизу, под) —</w:t>
      </w:r>
    </w:p>
    <w:p>
      <w:pPr>
        <w:pStyle w:val="description"/>
      </w:pPr>
      <w:r>
        <w:t xml:space="preserve">индивидуальный, «внутренний», глубинный (состав, свойство, структура, взаимосвязи)</w:t>
      </w:r>
    </w:p>
    <w:p>
      <w:pPr>
        <w:pStyle w:val="term"/>
      </w:pPr>
      <w:r>
        <w:t xml:space="preserve">субтеррансификация </w:t>
      </w:r>
      <w:r>
        <w:rPr>
          <w:b w:val="false"/>
          <w:bCs w:val="false"/>
          <w:i/>
          <w:iCs/>
          <w:sz w:val="20"/>
          <w:szCs w:val="20"/>
        </w:rPr>
        <w:t xml:space="preserve">— (от лат. subter – внизу, снизу, под) —</w:t>
      </w:r>
    </w:p>
    <w:p>
      <w:pPr>
        <w:pStyle w:val="description"/>
      </w:pPr>
      <w:r>
        <w:t xml:space="preserve">условная «индивидуализация»</w:t>
      </w:r>
    </w:p>
    <w:p>
      <w:pPr>
        <w:pStyle w:val="term"/>
      </w:pPr>
      <w:r>
        <w:t xml:space="preserve">субтеррантизация </w:t>
      </w:r>
      <w:r>
        <w:rPr>
          <w:b w:val="false"/>
          <w:bCs w:val="false"/>
          <w:i/>
          <w:iCs/>
          <w:sz w:val="20"/>
          <w:szCs w:val="20"/>
        </w:rPr>
        <w:t xml:space="preserve">— (от лат. subter – внизу, снизу, под) —</w:t>
      </w:r>
    </w:p>
    <w:p>
      <w:pPr>
        <w:pStyle w:val="description"/>
      </w:pPr>
      <w:r>
        <w:t xml:space="preserve">индивидуализация как процесс, в частности «индивидуализация» Самосознаний СЛУИ-СЛУУ-Творцов</w:t>
      </w:r>
    </w:p>
    <w:p>
      <w:pPr>
        <w:pStyle w:val="term"/>
      </w:pPr>
      <w:r>
        <w:t xml:space="preserve">субъективная Реальность —</w:t>
      </w:r>
    </w:p>
    <w:p>
      <w:pPr>
        <w:pStyle w:val="description"/>
      </w:pPr>
      <w:r>
        <w:t xml:space="preserve">субъективное отражение в структурах Самосознания всех тех Форм, что одновременно проявлены в одной «резонационной области» ирккуллигренного диапазона Пространства-Времени; отражение реализационной динамики всей совокупности очень специфических Представлений (СФУУРММ-Форм), ограниченных узким диапазоном Аспектов Качеств, синтезированных строго определённым образом (то есть в зависимости от конкретной направленности осуществления самих процессов последовательного поуровневого Синтеза от Качества к Качеству и от определённой степени их доминантности-рецессивности между собой) и позволяющих Самосознаниям структурируемых ими Форм вступать в активные, продуктивные творческие взаимодействия</w:t>
      </w:r>
    </w:p>
    <w:p>
      <w:pPr>
        <w:pStyle w:val="term"/>
      </w:pPr>
      <w:r>
        <w:t xml:space="preserve">суллплексы —</w:t>
      </w:r>
    </w:p>
    <w:p>
      <w:pPr>
        <w:pStyle w:val="description"/>
      </w:pPr>
      <w:r>
        <w:t xml:space="preserve">эфирные сущности, реализующиеся в распространении сугубо Человеческих Представлений среди Самосознаний людей Земли</w:t>
      </w:r>
    </w:p>
    <w:p>
      <w:pPr>
        <w:pStyle w:val="term"/>
      </w:pPr>
      <w:r>
        <w:t xml:space="preserve">сумптуумизация </w:t>
      </w:r>
      <w:r>
        <w:rPr>
          <w:b w:val="false"/>
          <w:bCs w:val="false"/>
          <w:i/>
          <w:iCs/>
          <w:sz w:val="20"/>
          <w:szCs w:val="20"/>
        </w:rPr>
        <w:t xml:space="preserve">— (от лат. sumptuum – расходы) —</w:t>
      </w:r>
    </w:p>
    <w:p>
      <w:pPr>
        <w:pStyle w:val="description"/>
      </w:pPr>
      <w:r>
        <w:t xml:space="preserve">возвращение в исходное качественное состояние, инволюционирование.</w:t>
      </w:r>
    </w:p>
    <w:p>
      <w:pPr>
        <w:pStyle w:val="subTermLabel"/>
      </w:pPr>
      <w:r>
        <w:t xml:space="preserve">Синоним: </w:t>
      </w:r>
      <w:r>
        <w:rPr>
          <w:rStyle w:val="description"/>
          <w:b/>
          <w:i w:val="false"/>
        </w:rPr>
        <w:t xml:space="preserve">сумптуумизация ирркогликтивная</w:t>
      </w:r>
      <w:r>
        <w:t xml:space="preserve">.</w:t>
      </w:r>
    </w:p>
    <w:p>
      <w:pPr>
        <w:pStyle w:val="term"/>
      </w:pPr>
      <w:r>
        <w:t xml:space="preserve">Супеллексикатор —</w:t>
      </w:r>
    </w:p>
    <w:p>
      <w:pPr>
        <w:pStyle w:val="description"/>
      </w:pPr>
      <w:r>
        <w:t xml:space="preserve">робот.</w:t>
      </w:r>
    </w:p>
    <w:p>
      <w:pPr>
        <w:pStyle w:val="subTermLabel"/>
      </w:pPr>
      <w:r>
        <w:t xml:space="preserve">Антоним: </w:t>
      </w:r>
      <w:r>
        <w:rPr>
          <w:rStyle w:val="description"/>
          <w:i w:val="false"/>
        </w:rPr>
        <w:t xml:space="preserve">да</w:t>
      </w:r>
      <w:r>
        <w:t xml:space="preserve">.</w:t>
      </w:r>
    </w:p>
    <w:p>
      <w:pPr>
        <w:pStyle w:val="term"/>
      </w:pPr>
      <w:r>
        <w:t xml:space="preserve">супервакансивное состояние —</w:t>
      </w:r>
    </w:p>
    <w:p>
      <w:pPr>
        <w:pStyle w:val="description"/>
      </w:pPr>
      <w:r>
        <w:t xml:space="preserve">суперпозиция </w:t>
      </w:r>
      <w:r>
        <w:rPr>
          <w:i/>
        </w:rPr>
        <w:t xml:space="preserve">или</w:t>
      </w:r>
      <w:r>
        <w:t xml:space="preserve"> своеобразный информационный аналог квантовой запутанности.</w:t>
      </w:r>
    </w:p>
    <w:p>
      <w:pPr>
        <w:pStyle w:val="subTermLabel"/>
      </w:pPr>
      <w:r>
        <w:t xml:space="preserve">В словосочетании: </w:t>
      </w:r>
      <w:r>
        <w:rPr>
          <w:rStyle w:val="description"/>
          <w:i w:val="false"/>
        </w:rPr>
        <w:t xml:space="preserve">супервакансивное состояние Импульс-Потенциалов</w:t>
      </w:r>
      <w:r>
        <w:rPr>
          <w:rStyle w:val="description"/>
          <w:i w:val="false"/>
        </w:rPr>
        <w:t xml:space="preserve"> – следствие действия Принципа Суперпозиции Импульс-Потенциалов; промежуточное состояние Импульс-Потенциалов, частично обладающее свойствами каждого из разнородных Импульс-Потенциалов, принимавших участие в резонационном взаимодействии.</w:t>
      </w:r>
    </w:p>
    <w:p>
      <w:pPr>
        <w:pStyle w:val="term"/>
      </w:pPr>
      <w:r>
        <w:t xml:space="preserve">супермация —</w:t>
      </w:r>
    </w:p>
    <w:p>
      <w:pPr>
        <w:pStyle w:val="description"/>
      </w:pPr>
      <w:r>
        <w:t xml:space="preserve">Информация плюс то, что не воспринимается нами как Информация, но структурирует иные типы Мирозданий</w:t>
      </w:r>
    </w:p>
    <w:p>
      <w:pPr>
        <w:pStyle w:val="term"/>
      </w:pPr>
      <w:r>
        <w:t xml:space="preserve">суперпаренция —</w:t>
      </w:r>
    </w:p>
    <w:p>
      <w:pPr>
        <w:pStyle w:val="description"/>
      </w:pPr>
      <w:r>
        <w:t xml:space="preserve">преобразование вексативных признаков в инвадерентные в условиях 4-5-мерного диапазона</w:t>
      </w:r>
    </w:p>
    <w:p>
      <w:pPr>
        <w:pStyle w:val="term"/>
      </w:pPr>
      <w:r>
        <w:t xml:space="preserve">суплент —</w:t>
      </w:r>
    </w:p>
    <w:p>
      <w:pPr>
        <w:pStyle w:val="description"/>
      </w:pPr>
      <w:r>
        <w:t xml:space="preserve">«деформационный разлом», узкоспецифически объединяющий интерстицивные «участки» скррууллерртной системы нашего Мироздания с такими же интерстицивными «участками» Фокусных Конфигураций (ф-Конфигураций) каких-то других типов Мирозданий</w:t>
      </w:r>
    </w:p>
    <w:p>
      <w:pPr>
        <w:pStyle w:val="term"/>
      </w:pPr>
      <w:r>
        <w:t xml:space="preserve">суппедитация </w:t>
      </w:r>
      <w:r>
        <w:rPr>
          <w:b w:val="false"/>
          <w:bCs w:val="false"/>
          <w:i/>
          <w:iCs/>
          <w:sz w:val="20"/>
          <w:szCs w:val="20"/>
        </w:rPr>
        <w:t xml:space="preserve">— (от лат. suppeditatio – изобилие избыток) —</w:t>
      </w:r>
    </w:p>
    <w:p>
      <w:pPr>
        <w:pStyle w:val="description"/>
      </w:pPr>
      <w:r>
        <w:t xml:space="preserve">внутрикачественный, многозначимый, многовариантный Синтез между всеми ССС-фрагментами, обеспечивающий образование каждого из Чистых Космических Качеств (ЧКК); то есть подготовительный этап межфрагментарного Синтеза, предваряющий начало гетерогенеусного двуинвадерентного Синтеза.</w:t>
      </w:r>
    </w:p>
    <w:p>
      <w:pPr>
        <w:pStyle w:val="subTermLabel"/>
      </w:pPr>
      <w:r>
        <w:t xml:space="preserve">Производное: </w:t>
      </w:r>
      <w:r>
        <w:rPr>
          <w:rStyle w:val="description"/>
          <w:i w:val="false"/>
        </w:rPr>
        <w:t xml:space="preserve">диморфусный Синтез</w:t>
      </w:r>
      <w:r>
        <w:t xml:space="preserve">.</w:t>
      </w:r>
    </w:p>
    <w:p>
      <w:pPr>
        <w:pStyle w:val="term"/>
      </w:pPr>
      <w:r>
        <w:t xml:space="preserve">супплеризация </w:t>
      </w:r>
      <w:r>
        <w:rPr>
          <w:b w:val="false"/>
          <w:bCs w:val="false"/>
          <w:i/>
          <w:iCs/>
          <w:sz w:val="20"/>
          <w:szCs w:val="20"/>
        </w:rPr>
        <w:t xml:space="preserve">— (от лат. suppletio – восполнение) —</w:t>
      </w:r>
    </w:p>
    <w:p>
      <w:pPr>
        <w:pStyle w:val="description"/>
      </w:pPr>
      <w:r>
        <w:t xml:space="preserve">замещение чего-то одного на что-то иное с целью достижения абсолютной универсальности</w:t>
      </w:r>
    </w:p>
    <w:p>
      <w:pPr>
        <w:pStyle w:val="term"/>
      </w:pPr>
      <w:r>
        <w:t xml:space="preserve">супплицивный —</w:t>
      </w:r>
    </w:p>
    <w:p>
      <w:pPr>
        <w:pStyle w:val="description"/>
      </w:pPr>
      <w:r>
        <w:t xml:space="preserve">характеристика амплиативного подцентрового динамизма (в частности, вид амицирации): радикальный, подцентровый; неординарный, жертвенный.</w:t>
      </w:r>
    </w:p>
    <w:p>
      <w:pPr>
        <w:pStyle w:val="subTermLabel"/>
      </w:pPr>
      <w:r>
        <w:t xml:space="preserve">В словосочетании: </w:t>
      </w:r>
      <w:r>
        <w:rPr>
          <w:rStyle w:val="description"/>
          <w:i w:val="false"/>
        </w:rPr>
        <w:t xml:space="preserve">супплицивная амицирация</w:t>
      </w:r>
      <w:r>
        <w:t xml:space="preserve">.</w:t>
      </w:r>
    </w:p>
    <w:p>
      <w:pPr>
        <w:pStyle w:val="term"/>
      </w:pPr>
      <w:r>
        <w:t xml:space="preserve">суппозитация —</w:t>
      </w:r>
    </w:p>
    <w:p>
      <w:pPr>
        <w:pStyle w:val="description"/>
      </w:pPr>
      <w:r>
        <w:t xml:space="preserve">полная и радикальная замена</w:t>
      </w:r>
    </w:p>
    <w:p>
      <w:pPr>
        <w:pStyle w:val="term"/>
      </w:pPr>
      <w:r>
        <w:t xml:space="preserve">суппозитационные клеточные Формы Самосознаний —</w:t>
      </w:r>
    </w:p>
    <w:p>
      <w:pPr>
        <w:pStyle w:val="description"/>
      </w:pPr>
      <w:r>
        <w:t xml:space="preserve">существующие в микстумной Форме более коварллертные сочетания нуклеиновых взаимосвязей; в геноме заменяются на более тензорные для данной Схемы Синтеза, то есть на клетки, которые являются более универсальными для ФС других Схем Синтеза, но совершенно непригодными, вернее, вредоносными для функционирования в ллууввумической Схеме</w:t>
      </w:r>
    </w:p>
    <w:p>
      <w:pPr>
        <w:pStyle w:val="term"/>
      </w:pPr>
      <w:r>
        <w:t xml:space="preserve">супрапаренция —</w:t>
      </w:r>
    </w:p>
    <w:p>
      <w:pPr>
        <w:pStyle w:val="description"/>
      </w:pPr>
      <w:r>
        <w:t xml:space="preserve">преобразование вексативных признаков в инвадерентные в условиях 5-6-мерного диапазона</w:t>
      </w:r>
    </w:p>
    <w:p>
      <w:pPr>
        <w:pStyle w:val="term"/>
      </w:pPr>
      <w:r>
        <w:t xml:space="preserve">сурдусивный </w:t>
      </w:r>
      <w:r>
        <w:rPr>
          <w:b w:val="false"/>
          <w:bCs w:val="false"/>
          <w:i/>
          <w:iCs/>
          <w:sz w:val="20"/>
          <w:szCs w:val="20"/>
        </w:rPr>
        <w:t xml:space="preserve">— (от лат. surdus – глухой, бесчувственный) —</w:t>
      </w:r>
    </w:p>
    <w:p>
      <w:pPr>
        <w:pStyle w:val="description"/>
      </w:pPr>
      <w:r>
        <w:t xml:space="preserve">ограниченный, несовместимый по множеству признаков.</w:t>
      </w:r>
    </w:p>
    <w:p>
      <w:pPr>
        <w:pStyle w:val="subTermLabel"/>
      </w:pPr>
      <w:r>
        <w:t xml:space="preserve">В словосочетаниях: </w:t>
      </w:r>
      <w:r>
        <w:rPr>
          <w:rStyle w:val="description"/>
          <w:i w:val="false"/>
        </w:rPr>
        <w:t xml:space="preserve">сурдусивные СФУУРММ-Формы (Фокусные Динамики</w:t>
      </w:r>
      <w:r>
        <w:t xml:space="preserve">, </w:t>
      </w:r>
      <w:r>
        <w:rPr>
          <w:rStyle w:val="description"/>
          <w:i w:val="false"/>
        </w:rPr>
        <w:t xml:space="preserve">взаимосвязи</w:t>
      </w:r>
      <w:r>
        <w:t xml:space="preserve">, </w:t>
      </w:r>
      <w:r>
        <w:rPr>
          <w:rStyle w:val="description"/>
          <w:i w:val="false"/>
        </w:rPr>
        <w:t xml:space="preserve">отношения)</w:t>
      </w:r>
      <w:r>
        <w:t xml:space="preserve">, </w:t>
      </w:r>
      <w:r>
        <w:rPr>
          <w:rStyle w:val="description"/>
          <w:i w:val="false"/>
        </w:rPr>
        <w:t xml:space="preserve">сурдусивная таиррлидация</w:t>
      </w:r>
      <w:r>
        <w:t xml:space="preserve">.</w:t>
      </w:r>
    </w:p>
    <w:p>
      <w:pPr>
        <w:pStyle w:val="subTermLabel"/>
      </w:pPr>
      <w:r>
        <w:t xml:space="preserve">Производные: </w:t>
      </w:r>
      <w:r>
        <w:rPr>
          <w:rStyle w:val="description"/>
          <w:i w:val="false"/>
        </w:rPr>
        <w:t xml:space="preserve">имперсептный</w:t>
      </w:r>
      <w:r>
        <w:t xml:space="preserve">, </w:t>
      </w:r>
      <w:r>
        <w:rPr>
          <w:rStyle w:val="description"/>
          <w:i w:val="false"/>
        </w:rPr>
        <w:t xml:space="preserve">крувурсорртный</w:t>
      </w:r>
      <w:r>
        <w:t xml:space="preserve">.</w:t>
      </w:r>
    </w:p>
    <w:p>
      <w:pPr>
        <w:pStyle w:val="term"/>
      </w:pPr>
      <w:r>
        <w:t xml:space="preserve">сфероидальность —</w:t>
      </w:r>
    </w:p>
    <w:p>
      <w:pPr>
        <w:pStyle w:val="description"/>
      </w:pPr>
      <w:r>
        <w:t xml:space="preserve">любой тип творческой динамики волновых Конфигураций Форм Коллективных Разумов, дувуйллерртно и равномерно самораспространяющейся одновременно во всей многомерности бесконечных Направлений межкачественных силовых взаимосвязей, свойственных данной Вселенной</w:t>
      </w:r>
    </w:p>
    <w:p>
      <w:pPr>
        <w:pStyle w:val="term"/>
      </w:pPr>
      <w:r>
        <w:t xml:space="preserve">СФУУРММ-Форма —</w:t>
      </w:r>
    </w:p>
    <w:p>
      <w:pPr>
        <w:pStyle w:val="description"/>
      </w:pPr>
      <w:r>
        <w:t xml:space="preserve">мыслечувственный «Архетип» Самосознания Формо-Типов, моделируемый и активизируемый Фокусами Дуального Отражения (ФДО) и УМПИ СЛУИ-СЛУУ-Творцов через Фокусную Динамику (ФД) Формо-Творцов семи «низших» ИИССИИДИ-Центров (План-Обертоны Полей- Сознаний — до 12,0-14,0 мерности); суммарное проявление в структуре Самосознания множества реализационных Форм «индивидуального» творчества СЛУИ-СЛУУ («чакрамных личностей» и УУ-ВВУ-копий) различных Уровней «кармических Каналов»</w:t>
      </w:r>
    </w:p>
    <w:p>
      <w:pPr>
        <w:pStyle w:val="term"/>
      </w:pPr>
      <w:r>
        <w:t xml:space="preserve">сценарий развития —</w:t>
      </w:r>
    </w:p>
    <w:p>
      <w:pPr>
        <w:pStyle w:val="description"/>
      </w:pPr>
      <w:r>
        <w:rPr>
          <w:i/>
        </w:rPr>
        <w:t xml:space="preserve">в ииссиидиологическом понимании,</w:t>
      </w:r>
      <w:r>
        <w:t xml:space="preserve"> динамическая последовательность реализации во Времени и Пространстве строго определённых причинно-следственных силовых взаимосвязей, осуществляемых всякой Самосознательной Формой Коллективного Разума в синтетическом процессе непрерывных качественных изменений вариантов одномоментных выборов и способствующих постоянному формированию новых силовых взаимосвязей между прежними «Полями-Сознаниями» в пространственно-временных структурах данного Континуума</w:t>
      </w:r>
    </w:p>
    <w:p>
      <w:pPr>
        <w:pStyle w:val="alphabet"/>
      </w:pPr>
      <w:r>
        <w:t>C</w:t>
      </w:r>
    </w:p>
    <w:p>
      <w:pPr>
        <w:pStyle w:val="term"/>
      </w:pPr>
      <w:r>
        <w:t xml:space="preserve">cупплеративный </w:t>
      </w:r>
      <w:r>
        <w:rPr>
          <w:b w:val="false"/>
          <w:bCs w:val="false"/>
          <w:i/>
          <w:iCs/>
          <w:sz w:val="20"/>
          <w:szCs w:val="20"/>
        </w:rPr>
        <w:t xml:space="preserve">— (от лат. suppletio – восполнение) —</w:t>
      </w:r>
    </w:p>
    <w:p>
      <w:pPr>
        <w:pStyle w:val="description"/>
      </w:pPr>
      <w:r>
        <w:t xml:space="preserve">замещающий что-то одно на что-то другое</w:t>
      </w:r>
    </w:p>
    <w:p>
      <w:pPr>
        <w:pStyle w:val="alphabet"/>
      </w:pPr>
      <w:r>
        <w:t>Т</w:t>
      </w:r>
    </w:p>
    <w:p>
      <w:pPr>
        <w:pStyle w:val="term"/>
      </w:pPr>
      <w:r>
        <w:t xml:space="preserve">таиррлидация —</w:t>
      </w:r>
    </w:p>
    <w:p>
      <w:pPr>
        <w:pStyle w:val="description"/>
      </w:pPr>
      <w:r>
        <w:t xml:space="preserve">фотонное переформатирование при инверсионно-лучевых перефокусировках.</w:t>
      </w:r>
    </w:p>
    <w:p>
      <w:pPr>
        <w:pStyle w:val="subTermLabel"/>
      </w:pPr>
      <w:r>
        <w:t xml:space="preserve">Антоним: </w:t>
      </w:r>
      <w:r>
        <w:rPr>
          <w:rStyle w:val="description"/>
          <w:i w:val="false"/>
        </w:rPr>
        <w:t xml:space="preserve">да</w:t>
      </w:r>
      <w:r>
        <w:t xml:space="preserve">.</w:t>
      </w:r>
    </w:p>
    <w:p>
      <w:pPr>
        <w:pStyle w:val="term"/>
      </w:pPr>
      <w:r>
        <w:t xml:space="preserve">талласпланты —</w:t>
      </w:r>
    </w:p>
    <w:p>
      <w:pPr>
        <w:pStyle w:val="description"/>
      </w:pPr>
      <w:r>
        <w:t xml:space="preserve">так называемые «Стражи Порога» (вернее, Проекции Их Самосознаний, материализованные в данных ПВК-условиях)</w:t>
      </w:r>
    </w:p>
    <w:p>
      <w:pPr>
        <w:pStyle w:val="term"/>
      </w:pPr>
      <w:r>
        <w:t xml:space="preserve">тармитта —</w:t>
      </w:r>
    </w:p>
    <w:p>
      <w:pPr>
        <w:pStyle w:val="description"/>
      </w:pPr>
      <w:r>
        <w:t xml:space="preserve">межличностная карма</w:t>
      </w:r>
    </w:p>
    <w:p>
      <w:pPr>
        <w:pStyle w:val="term"/>
      </w:pPr>
      <w:r>
        <w:t xml:space="preserve">тарскопирусы —</w:t>
      </w:r>
    </w:p>
    <w:p>
      <w:pPr>
        <w:pStyle w:val="description"/>
      </w:pPr>
      <w:r>
        <w:t xml:space="preserve">подразделения или подсистемы альттабсоров Стерео-Форм, лежащие в основе разносценарности плаапсий</w:t>
      </w:r>
    </w:p>
    <w:p>
      <w:pPr>
        <w:pStyle w:val="term"/>
      </w:pPr>
      <w:r>
        <w:t xml:space="preserve">ТВОРЧЕСКАЯ КОСМИЧЕСКАЯ ПОТЕНЦИАЛЬНОСТЬ </w:t>
      </w:r>
      <w:r>
        <w:rPr>
          <w:rStyle w:val="term"/>
          <w:b w:val="false"/>
          <w:i/>
          <w:sz w:val="24"/>
        </w:rPr>
        <w:t xml:space="preserve">— Звуковой Космический Код (ЗКК) —</w:t>
      </w:r>
    </w:p>
    <w:p>
      <w:pPr>
        <w:pStyle w:val="description"/>
      </w:pPr>
      <w:r>
        <w:t xml:space="preserve">специфическое психоментальное состояние самосознания личности и социума, при котором становятся всё более активными уровни гармоничного, сбалансированного чувственно-ментального творчества, лишённого каких-либо аспектов деструкции и агрессии, предвосхищающего созидательные инициативы во благо человеческого развития; необходимое условие предельной синтезированности в Самосознании Интеллектуально-Чувственных переживаний, при котором становится возможным «резонационное» совмещение с Аспектами Качества «ВСЕ-ЕДИНСТВО» (структурируют средние Уровни третьего и четвёртого ИИССИИДИ-Центров).</w:t>
      </w:r>
    </w:p>
    <w:p>
      <w:pPr>
        <w:pStyle w:val="description"/>
      </w:pPr>
      <w:r>
        <w:rPr>
          <w:i/>
        </w:rPr>
        <w:t xml:space="preserve">Звуковой Космический Код (ЗКК): </w:t>
      </w:r>
      <w:r>
        <w:t xml:space="preserve">АЙЯЙИЙЯ-ФЛУУ-УА</w:t>
      </w:r>
    </w:p>
    <w:p>
      <w:pPr>
        <w:pStyle w:val="term"/>
      </w:pPr>
      <w:r>
        <w:t xml:space="preserve">тензор —</w:t>
      </w:r>
    </w:p>
    <w:p>
      <w:pPr>
        <w:pStyle w:val="description"/>
      </w:pPr>
      <w:r>
        <w:rPr>
          <w:i/>
        </w:rPr>
        <w:t xml:space="preserve">как ииссиидиологический термин</w:t>
      </w:r>
      <w:r>
        <w:t xml:space="preserve"> означает определённую степень дисгармоничности (качественной несбалансированности) Конфигураций Форм Самосознания (Коллективных Сознаний).</w:t>
      </w:r>
    </w:p>
    <w:p>
      <w:pPr>
        <w:pStyle w:val="subTermLabel"/>
      </w:pPr>
      <w:r>
        <w:t xml:space="preserve">В словосочетании: </w:t>
      </w:r>
      <w:r>
        <w:rPr>
          <w:rStyle w:val="description"/>
          <w:i w:val="false"/>
        </w:rPr>
        <w:t xml:space="preserve">тензор напряжённости Реальности</w:t>
      </w:r>
      <w:r>
        <w:rPr>
          <w:rStyle w:val="description"/>
          <w:i w:val="false"/>
        </w:rPr>
        <w:t xml:space="preserve"> – степень дисгармоничности между собой наименее качественных элементов Сознания, структурирующих данную Реальность; тензорные Поля-Сознания.</w:t>
      </w:r>
    </w:p>
    <w:p>
      <w:pPr>
        <w:pStyle w:val="term"/>
      </w:pPr>
      <w:r>
        <w:t xml:space="preserve">тиарсскларусы —</w:t>
      </w:r>
    </w:p>
    <w:p>
      <w:pPr>
        <w:pStyle w:val="description"/>
      </w:pPr>
      <w:r>
        <w:t xml:space="preserve">комплексы мини-эгрегоров плеядианских Космических Цивилизаций и цивилизаций с коварллертными нам Схемами Синтеза</w:t>
      </w:r>
    </w:p>
    <w:p>
      <w:pPr>
        <w:pStyle w:val="term"/>
      </w:pPr>
      <w:r>
        <w:t xml:space="preserve">тиросные Импульс-Потенциалы —</w:t>
      </w:r>
    </w:p>
    <w:p>
      <w:pPr>
        <w:pStyle w:val="description"/>
      </w:pPr>
      <w:r>
        <w:t xml:space="preserve">обеспечивают аннигиляцию сатискаусов в функционировании Сентентиты; </w:t>
      </w:r>
      <w:r>
        <w:rPr>
          <w:i/>
        </w:rPr>
        <w:t xml:space="preserve">условно:</w:t>
      </w:r>
      <w:r>
        <w:t xml:space="preserve"> анти-сатискаусы</w:t>
      </w:r>
    </w:p>
    <w:p>
      <w:pPr>
        <w:pStyle w:val="term"/>
      </w:pPr>
      <w:r>
        <w:t xml:space="preserve">ТЛААССМА-А </w:t>
      </w:r>
      <w:r>
        <w:rPr>
          <w:rStyle w:val="term"/>
          <w:b w:val="false"/>
          <w:i/>
          <w:sz w:val="24"/>
        </w:rPr>
        <w:t xml:space="preserve">— Звуковой Космический Код (ЗКК) —</w:t>
      </w:r>
    </w:p>
    <w:p>
      <w:pPr>
        <w:pStyle w:val="description"/>
      </w:pPr>
      <w:r>
        <w:t xml:space="preserve">МЕЖ-Вселенская Силовая Структура Коллективного Разума, Главный «Творческий Механизм» Самопознания АЙФААР через все «Диапазоны Плазменных Сил» Своего Творения. В очень приблизительном применении к стереотипам представлений 3-4 мерностного диапазона о Мироздании, может быть интерпретирована как «Космический Дух».</w:t>
      </w:r>
    </w:p>
    <w:p>
      <w:pPr>
        <w:pStyle w:val="description"/>
      </w:pPr>
      <w:r>
        <w:rPr>
          <w:i/>
        </w:rPr>
        <w:t xml:space="preserve">Звуковой Космический Код (ЗКК): </w:t>
      </w:r>
      <w:r>
        <w:t xml:space="preserve">ТЛААССМА-А</w:t>
      </w:r>
    </w:p>
    <w:p>
      <w:pPr>
        <w:pStyle w:val="term"/>
      </w:pPr>
      <w:r>
        <w:t xml:space="preserve">ТОО-УУ </w:t>
      </w:r>
      <w:r>
        <w:rPr>
          <w:rStyle w:val="term"/>
          <w:b w:val="false"/>
          <w:i/>
          <w:sz w:val="24"/>
        </w:rPr>
        <w:t xml:space="preserve">— Звуковой Космический Код (ЗКК) —</w:t>
      </w:r>
    </w:p>
    <w:p>
      <w:pPr>
        <w:pStyle w:val="description"/>
      </w:pPr>
      <w:r>
        <w:t xml:space="preserve">Коллективная Космическая Сущность, синтезированная по Аспектам двух Чистых Космических Качеств.</w:t>
      </w:r>
    </w:p>
    <w:p>
      <w:pPr>
        <w:pStyle w:val="description"/>
      </w:pPr>
      <w:r>
        <w:rPr>
          <w:i/>
        </w:rPr>
        <w:t xml:space="preserve">Звуковой Космический Код (ЗКК): </w:t>
      </w:r>
      <w:r>
        <w:t xml:space="preserve">ТОО-УУ</w:t>
      </w:r>
    </w:p>
    <w:p>
      <w:pPr>
        <w:pStyle w:val="term"/>
      </w:pPr>
      <w:r>
        <w:t xml:space="preserve">торрмс-окклоут —</w:t>
      </w:r>
    </w:p>
    <w:p>
      <w:pPr>
        <w:pStyle w:val="description"/>
      </w:pPr>
      <w:r>
        <w:t xml:space="preserve">семейный характер взаимоинтересов</w:t>
      </w:r>
    </w:p>
    <w:p>
      <w:pPr>
        <w:pStyle w:val="term"/>
      </w:pPr>
      <w:r>
        <w:t xml:space="preserve">трактамбусты —</w:t>
      </w:r>
    </w:p>
    <w:p>
      <w:pPr>
        <w:pStyle w:val="description"/>
      </w:pPr>
      <w:r>
        <w:t xml:space="preserve">концентрированные источники Чувствования, через содержимое которых мы, в будущем, с помощью сенсорных особенностей димидиомиттенсного Восприятия, сможем с максимальной глубиной индивидуально испытать те или иные психические состояния, свойственные разным микстумным Формам Самосознаний (ФС) животных, растений, микроорганизмов и даже минералов, то есть своеобразные микстумные «Библиотеки»</w:t>
      </w:r>
    </w:p>
    <w:p>
      <w:pPr>
        <w:pStyle w:val="term"/>
      </w:pPr>
      <w:r>
        <w:t xml:space="preserve">трансгрессия </w:t>
      </w:r>
      <w:r>
        <w:rPr>
          <w:b w:val="false"/>
          <w:bCs w:val="false"/>
          <w:i/>
          <w:iCs/>
          <w:sz w:val="20"/>
          <w:szCs w:val="20"/>
        </w:rPr>
        <w:t xml:space="preserve">— (от лат. transgressio – переход, передвижение, переправа) —</w:t>
      </w:r>
    </w:p>
    <w:p>
      <w:pPr>
        <w:pStyle w:val="description"/>
      </w:pPr>
      <w:r>
        <w:t xml:space="preserve">1) понятие, обозначающее ситуацию достижения субъектом внешней позиции по отношению к чему-либо в процессе пересечения границ и выхода за пределы “объекта”; по ту сторону явлений, состояний или объектов, которые, в свою очередь, также являются внешними, чуждыми субъекту и не способствуют свободному проявлению его истинной сущности; 2) процесс упрощения и популяризации Идеи Айфаар и ииссиидиологического Знания</w:t>
      </w:r>
    </w:p>
    <w:p>
      <w:pPr>
        <w:pStyle w:val="term"/>
      </w:pPr>
      <w:r>
        <w:t xml:space="preserve">транскоммуникационная квантдисперсность —</w:t>
      </w:r>
    </w:p>
    <w:p>
      <w:pPr>
        <w:pStyle w:val="description"/>
      </w:pPr>
      <w:r>
        <w:t xml:space="preserve">пространственно-временная перефокусировка Сознания</w:t>
      </w:r>
    </w:p>
    <w:p>
      <w:pPr>
        <w:pStyle w:val="term"/>
      </w:pPr>
      <w:r>
        <w:t xml:space="preserve">транслюценсные Формы Самосознаний —</w:t>
      </w:r>
    </w:p>
    <w:p>
      <w:pPr>
        <w:pStyle w:val="description"/>
      </w:pPr>
      <w:r>
        <w:t xml:space="preserve">«плазменные» трёхинвадерентные Формы Самосознаний (ФС) ллууввумических Формо-Творцов 4-5-мерного диапазона</w:t>
      </w:r>
    </w:p>
    <w:p>
      <w:pPr>
        <w:pStyle w:val="term"/>
      </w:pPr>
      <w:r>
        <w:t xml:space="preserve">трансмиттация —</w:t>
      </w:r>
    </w:p>
    <w:p>
      <w:pPr>
        <w:pStyle w:val="description"/>
      </w:pPr>
      <w:r>
        <w:t xml:space="preserve">переход Информации из амициссимного Состояния в примогенитивное, сопровождающийся абсолютной гармонизацией и качественным уравновешиванием Фокусных Динамик (ФД) всех Формо-систем данного типа Мироздания с ФД Формо-систем всех остальных типов; завершается Актом ЕСИП-Конфектизации Информации</w:t>
      </w:r>
    </w:p>
    <w:p>
      <w:pPr>
        <w:pStyle w:val="term"/>
      </w:pPr>
      <w:r>
        <w:t xml:space="preserve">транспарентивные Формы Самосознанийе —</w:t>
      </w:r>
    </w:p>
    <w:p>
      <w:pPr>
        <w:pStyle w:val="description"/>
      </w:pPr>
      <w:r>
        <w:t xml:space="preserve">всевозможные «протоформно-плазменные» Формы Самосознаний (ФС), проявляющие «плазменные» свойства в 3-4-мерном диапазоне эксгиберации за счёт присоединения к данной двуинвадерентной Схеме Синтеза третьей Доминанты, более коварллертной, чем ВСЕ-Единство</w:t>
      </w:r>
    </w:p>
    <w:p>
      <w:pPr>
        <w:pStyle w:val="term"/>
      </w:pPr>
      <w:r>
        <w:t xml:space="preserve">Транспеллеративный Трансмутатор Сектора </w:t>
      </w:r>
      <w:r>
        <w:rPr>
          <w:rStyle w:val="term"/>
          <w:b w:val="false"/>
          <w:i/>
          <w:sz w:val="24"/>
        </w:rPr>
        <w:t xml:space="preserve">— Звуковой Космический Код (ЗКК) —</w:t>
      </w:r>
    </w:p>
    <w:p>
      <w:pPr>
        <w:pStyle w:val="description"/>
      </w:pPr>
      <w:r>
        <w:t xml:space="preserve">механизм, выполняющий регуляционно-координирующие функции аттракторной организации Фокусной Динамики (ФД) через иксонов, свилгсонов, аввакклонов и флааггтуонов между всеми синтезирующими Формо-Творцами; обеспечивает всю Динамику Универсального Фокуса Самосознания (УФС).</w:t>
      </w:r>
    </w:p>
    <w:p>
      <w:pPr>
        <w:pStyle w:val="description"/>
      </w:pPr>
      <w:r>
        <w:rPr>
          <w:i/>
        </w:rPr>
        <w:t xml:space="preserve">Звуковой Космический Код (ЗКК): </w:t>
      </w:r>
      <w:r>
        <w:t xml:space="preserve">АИЙ-ССС-М-ССС</w:t>
      </w:r>
    </w:p>
    <w:p>
      <w:pPr>
        <w:pStyle w:val="term"/>
      </w:pPr>
      <w:r>
        <w:t xml:space="preserve">трансцендентальный </w:t>
      </w:r>
      <w:r>
        <w:rPr>
          <w:b w:val="false"/>
          <w:bCs w:val="false"/>
          <w:i/>
          <w:iCs/>
          <w:sz w:val="20"/>
          <w:szCs w:val="20"/>
        </w:rPr>
        <w:t xml:space="preserve">— (от лат. transcendo – переходить, переступать, преступать) —</w:t>
      </w:r>
    </w:p>
    <w:p>
      <w:pPr>
        <w:pStyle w:val="description"/>
      </w:pPr>
      <w:r>
        <w:t xml:space="preserve">независимый от Опыта априорных форм познания; сверхопытный, априорный — предшествующий формам познания, организующим опытные данные; выходящий за пределы, превосходящий</w:t>
      </w:r>
    </w:p>
    <w:p>
      <w:pPr>
        <w:pStyle w:val="term"/>
      </w:pPr>
      <w:r>
        <w:t xml:space="preserve">трансцендентный </w:t>
      </w:r>
      <w:r>
        <w:rPr>
          <w:b w:val="false"/>
          <w:bCs w:val="false"/>
          <w:i/>
          <w:iCs/>
          <w:sz w:val="20"/>
          <w:szCs w:val="20"/>
        </w:rPr>
        <w:t xml:space="preserve">— (от лат. transcendo – переходить, переступать, преступать) —</w:t>
      </w:r>
    </w:p>
    <w:p>
      <w:pPr>
        <w:pStyle w:val="description"/>
      </w:pPr>
      <w:r>
        <w:rPr>
          <w:i/>
        </w:rPr>
        <w:t xml:space="preserve">совпадает с философским значением:</w:t>
      </w:r>
      <w:r>
        <w:t xml:space="preserve"> пребывающий за пределами любого Опыта, находящийся по ту сторону реальностей, познание которых возможно эмпирически и рационально; недоступный познанию, непостижимый для разума; запредельный, принадлежащий объективным духовным основам бытия, сверхсубъективный.</w:t>
      </w:r>
    </w:p>
    <w:p>
      <w:pPr>
        <w:pStyle w:val="subTermLabel"/>
      </w:pPr>
      <w:r>
        <w:t xml:space="preserve">В словосочетаниях: </w:t>
      </w:r>
      <w:r>
        <w:rPr>
          <w:rStyle w:val="description"/>
          <w:i w:val="false"/>
        </w:rPr>
        <w:t xml:space="preserve">трансцендентные Диссимилусы Чистых Космических Качеств (ЧКК)</w:t>
      </w:r>
      <w:r>
        <w:rPr>
          <w:rStyle w:val="description"/>
          <w:i w:val="false"/>
        </w:rPr>
        <w:t xml:space="preserve"> – разно-Качественные эфирные сочетания ММИЙ-УЙЛЛС-Форм (48,0-60,0 мерность);</w:t>
      </w:r>
    </w:p>
    <w:p>
      <w:pPr>
        <w:pStyle w:val="description"/>
      </w:pPr>
      <w:r>
        <w:rPr>
          <w:rStyle w:val="description"/>
          <w:i w:val="false"/>
        </w:rPr>
        <w:t xml:space="preserve">трансцендентные Ингредиенты Мироздания</w:t>
      </w:r>
      <w:r>
        <w:rPr>
          <w:rStyle w:val="description"/>
          <w:i w:val="false"/>
        </w:rPr>
        <w:t xml:space="preserve"> – Эфирные Комплекс-Планы и План-Уровни от ±24-й до 0-й мерности.</w:t>
      </w:r>
    </w:p>
    <w:p>
      <w:pPr>
        <w:pStyle w:val="term"/>
      </w:pPr>
      <w:r>
        <w:t xml:space="preserve">трансцендирующий </w:t>
      </w:r>
      <w:r>
        <w:rPr>
          <w:b w:val="false"/>
          <w:bCs w:val="false"/>
          <w:i/>
          <w:iCs/>
          <w:sz w:val="20"/>
          <w:szCs w:val="20"/>
        </w:rPr>
        <w:t xml:space="preserve">— (от лат. transcendo – переходить, переступать, преступать) —</w:t>
      </w:r>
    </w:p>
    <w:p>
      <w:pPr>
        <w:pStyle w:val="description"/>
      </w:pPr>
      <w:r>
        <w:t xml:space="preserve">дувуйллерртно взаимопереходящий, «перепроецирующийся» своей фокусной Конфигурацией в другие Формы Самосознаний (ФС)</w:t>
      </w:r>
    </w:p>
    <w:p>
      <w:pPr>
        <w:pStyle w:val="term"/>
      </w:pPr>
      <w:r>
        <w:t xml:space="preserve">трукулентные </w:t>
      </w:r>
      <w:r>
        <w:rPr>
          <w:b w:val="false"/>
          <w:bCs w:val="false"/>
          <w:i/>
          <w:iCs/>
          <w:sz w:val="20"/>
          <w:szCs w:val="20"/>
        </w:rPr>
        <w:t xml:space="preserve">— (от лат. truculentia – резкость, грубость, неприветливость) —</w:t>
      </w:r>
    </w:p>
    <w:p>
      <w:pPr>
        <w:pStyle w:val="description"/>
      </w:pPr>
      <w:r>
        <w:t xml:space="preserve">примитивные, высокотензорные Уровни нашего «личностного» Самосознания</w:t>
      </w:r>
    </w:p>
    <w:p>
      <w:pPr>
        <w:pStyle w:val="term"/>
      </w:pPr>
      <w:r>
        <w:t xml:space="preserve">ттуарр-скаллм —</w:t>
      </w:r>
    </w:p>
    <w:p>
      <w:pPr>
        <w:pStyle w:val="description"/>
      </w:pPr>
      <w:r>
        <w:t xml:space="preserve">мимикрирующее покрытие, позволяющее звездолёту оптически становиться совершенно невидимым.</w:t>
      </w:r>
    </w:p>
    <w:p>
      <w:pPr>
        <w:pStyle w:val="subTermLabel"/>
      </w:pPr>
      <w:r>
        <w:t xml:space="preserve">Антоним: </w:t>
      </w:r>
      <w:r>
        <w:rPr>
          <w:rStyle w:val="description"/>
          <w:i w:val="false"/>
        </w:rPr>
        <w:t xml:space="preserve">да</w:t>
      </w:r>
      <w:r>
        <w:t xml:space="preserve">.</w:t>
      </w:r>
    </w:p>
    <w:p>
      <w:pPr>
        <w:pStyle w:val="term"/>
      </w:pPr>
      <w:r>
        <w:t xml:space="preserve">тумбусный —</w:t>
      </w:r>
    </w:p>
    <w:p>
      <w:pPr>
        <w:pStyle w:val="description"/>
      </w:pPr>
      <w:r>
        <w:t xml:space="preserve">наиболее амплификационный смысл внутри общей сллоогрентности СФУУРММ-Формы</w:t>
      </w:r>
    </w:p>
    <w:p>
      <w:pPr>
        <w:pStyle w:val="term"/>
      </w:pPr>
      <w:r>
        <w:t xml:space="preserve">туррары —</w:t>
      </w:r>
    </w:p>
    <w:p>
      <w:pPr>
        <w:pStyle w:val="description"/>
      </w:pPr>
      <w:r>
        <w:t xml:space="preserve">устойчивые, конгломерированные Поля-Сознания (ПС), представленные временными эфирными существами (условными аналогами оккультных бесов, лярв, питающихся СФУУРММ-Формами самых разных пороков и их реализаций)</w:t>
      </w:r>
    </w:p>
    <w:p>
      <w:pPr>
        <w:pStyle w:val="alphabet"/>
      </w:pPr>
      <w:r>
        <w:t>У</w:t>
      </w:r>
    </w:p>
    <w:p>
      <w:pPr>
        <w:pStyle w:val="term"/>
      </w:pPr>
      <w:r>
        <w:t xml:space="preserve">убрас-стмас —</w:t>
      </w:r>
    </w:p>
    <w:p>
      <w:pPr>
        <w:pStyle w:val="description"/>
      </w:pPr>
      <w:r>
        <w:t xml:space="preserve">фотонно-глюонный каркас большинства видов флоры (аналог уллсторкс ваобби НУУ-ВВУ-Формо-Типов)</w:t>
      </w:r>
    </w:p>
    <w:p>
      <w:pPr>
        <w:pStyle w:val="term"/>
      </w:pPr>
      <w:r>
        <w:t xml:space="preserve">УЛГРУУ-Силгллууммон —</w:t>
      </w:r>
    </w:p>
    <w:p>
      <w:pPr>
        <w:pStyle w:val="description"/>
      </w:pPr>
      <w:r>
        <w:t xml:space="preserve">универсальный «способ общения для всех» (менее распространённые способы: АССВААТ-Ксиллниллс и АРГЛААМ-Моллустра)</w:t>
      </w:r>
    </w:p>
    <w:p>
      <w:pPr>
        <w:pStyle w:val="term"/>
      </w:pPr>
      <w:r>
        <w:t xml:space="preserve">уллккмма —</w:t>
      </w:r>
    </w:p>
    <w:p>
      <w:pPr>
        <w:pStyle w:val="description"/>
      </w:pPr>
      <w:r>
        <w:t xml:space="preserve">структура «ДНК» (дезоксирибонуклеи́новой кислоты) димидиомиттенсных Форм Самосознаний (ФС) </w:t>
      </w:r>
      <w:r>
        <w:rPr>
          <w:i/>
        </w:rPr>
        <w:t xml:space="preserve">или</w:t>
      </w:r>
      <w:r>
        <w:t xml:space="preserve"> их аналог молекулы ДНК</w:t>
      </w:r>
    </w:p>
    <w:p>
      <w:pPr>
        <w:pStyle w:val="term"/>
      </w:pPr>
      <w:r>
        <w:t xml:space="preserve">уллсторкс ваобби —</w:t>
      </w:r>
    </w:p>
    <w:p>
      <w:pPr>
        <w:pStyle w:val="description"/>
      </w:pPr>
      <w:r>
        <w:t xml:space="preserve">фотонно-глюонный «Каркас» НУУ-ВВУ-Формо-Типов — тончайшая сеть высоковибрационных Каналов (Материи)</w:t>
      </w:r>
    </w:p>
    <w:p>
      <w:pPr>
        <w:pStyle w:val="term"/>
      </w:pPr>
      <w:r>
        <w:t xml:space="preserve">уллт-тау-туу —</w:t>
      </w:r>
    </w:p>
    <w:p>
      <w:pPr>
        <w:pStyle w:val="description"/>
      </w:pPr>
      <w:r>
        <w:t xml:space="preserve">предмет, напоминающий популярную информатику по культурам различных цивилизаций.</w:t>
      </w:r>
    </w:p>
    <w:p>
      <w:pPr>
        <w:pStyle w:val="subTermLabel"/>
      </w:pPr>
      <w:r>
        <w:t xml:space="preserve">Антоним: </w:t>
      </w:r>
      <w:r>
        <w:rPr>
          <w:rStyle w:val="description"/>
          <w:i w:val="false"/>
        </w:rPr>
        <w:t xml:space="preserve">да</w:t>
      </w:r>
      <w:r>
        <w:t xml:space="preserve">.</w:t>
      </w:r>
    </w:p>
    <w:p>
      <w:pPr>
        <w:pStyle w:val="term"/>
      </w:pPr>
      <w:r>
        <w:t xml:space="preserve">уллфф-калста —</w:t>
      </w:r>
    </w:p>
    <w:p>
      <w:pPr>
        <w:pStyle w:val="description"/>
      </w:pPr>
      <w:r>
        <w:t xml:space="preserve">проекция силовых линий магнитного поля нашей планеты Земля</w:t>
      </w:r>
    </w:p>
    <w:p>
      <w:pPr>
        <w:pStyle w:val="term"/>
      </w:pPr>
      <w:r>
        <w:t xml:space="preserve">ультрапаренция —</w:t>
      </w:r>
    </w:p>
    <w:p>
      <w:pPr>
        <w:pStyle w:val="description"/>
      </w:pPr>
      <w:r>
        <w:t xml:space="preserve">преобразование вексативных признаков в инвадерентные в условиях 6-7-мерного диапазона</w:t>
      </w:r>
    </w:p>
    <w:p>
      <w:pPr>
        <w:pStyle w:val="term"/>
      </w:pPr>
      <w:r>
        <w:t xml:space="preserve">умбиликус </w:t>
      </w:r>
      <w:r>
        <w:rPr>
          <w:b w:val="false"/>
          <w:bCs w:val="false"/>
          <w:i/>
          <w:iCs/>
          <w:sz w:val="20"/>
          <w:szCs w:val="20"/>
        </w:rPr>
        <w:t xml:space="preserve">— (от лат. umbilicus – пуповина, середина, средоточие, центр) —</w:t>
      </w:r>
    </w:p>
    <w:p>
      <w:pPr>
        <w:pStyle w:val="description"/>
      </w:pPr>
      <w:r>
        <w:t xml:space="preserve">духовный НУУ-ВВУ-Центр; эти Центры сформированы в разных Уровнях всех Сфер Творчества Колективного Космического Разума (ККР) Человечества</w:t>
      </w:r>
    </w:p>
    <w:p>
      <w:pPr>
        <w:pStyle w:val="term"/>
      </w:pPr>
      <w:r>
        <w:t xml:space="preserve">Универсальное Плазменно-Дифференциационное Излучениее </w:t>
      </w:r>
      <w:r>
        <w:rPr>
          <w:rStyle w:val="term"/>
          <w:b w:val="false"/>
          <w:i/>
          <w:sz w:val="24"/>
        </w:rPr>
        <w:t xml:space="preserve">— Звуковой Космический Код (ЗКК) —</w:t>
      </w:r>
    </w:p>
    <w:p>
      <w:pPr>
        <w:pStyle w:val="description"/>
      </w:pPr>
      <w:r>
        <w:t xml:space="preserve">абсолютная эксгиберационная Среда, обеспечивающая совместные резонационные проявления Инфо- и Формо-Творцов во всём бесконечном многообразии пространственно-временных режимов Мироздания.</w:t>
      </w:r>
    </w:p>
    <w:p>
      <w:pPr>
        <w:pStyle w:val="description"/>
      </w:pPr>
      <w:r>
        <w:rPr>
          <w:i/>
        </w:rPr>
        <w:t xml:space="preserve">Звуковой Космический Код (ЗКК): </w:t>
      </w:r>
      <w:r>
        <w:t xml:space="preserve">ССЛООР-ССС-ЛЛААСС</w:t>
      </w:r>
    </w:p>
    <w:p>
      <w:pPr>
        <w:pStyle w:val="term"/>
      </w:pPr>
      <w:r>
        <w:t xml:space="preserve">Универсальные Творцы-Интерпретаторы —</w:t>
      </w:r>
    </w:p>
    <w:p>
      <w:pPr>
        <w:pStyle w:val="description"/>
      </w:pPr>
      <w:r>
        <w:t xml:space="preserve">обеспечивают в нашем типе Мироздания все функциональные эфирные взаимосвязи с Универсальными Творцами-Пиктусаторами (УП-Творцами) и реализацию общей «картины» абсолютной Гармоничности во всём бесконечном многообразии разнотипных </w:t>
      </w:r>
      <w:r>
        <w:rPr>
          <w:u w:val="single"/>
        </w:rPr>
        <w:t xml:space="preserve">гуманационных</w:t>
      </w:r>
      <w:r>
        <w:t xml:space="preserve"> синтетических типов Мирозданий.</w:t>
      </w:r>
    </w:p>
    <w:p>
      <w:pPr>
        <w:pStyle w:val="subTermLabel"/>
      </w:pPr>
      <w:r>
        <w:t xml:space="preserve">Производное: </w:t>
      </w:r>
      <w:r>
        <w:rPr>
          <w:rStyle w:val="description"/>
          <w:i w:val="false"/>
        </w:rPr>
        <w:t xml:space="preserve">лйюйюллоны</w:t>
      </w:r>
      <w:r>
        <w:t xml:space="preserve">.</w:t>
      </w:r>
    </w:p>
    <w:p>
      <w:pPr>
        <w:pStyle w:val="term"/>
      </w:pPr>
      <w:r>
        <w:t xml:space="preserve">Универсальные Творцы-Мотиваторы —</w:t>
      </w:r>
    </w:p>
    <w:p>
      <w:pPr>
        <w:pStyle w:val="description"/>
      </w:pPr>
      <w:r>
        <w:t xml:space="preserve">обеспечивают в нашем типе Мироздания все функциональные эфирные взаимосвязи с Универсальными Творцами-Пиктусаторами (УП-Творцами) и реализацию общей «картины» абсолютной Гармоничности во всём бесконечном многообразии разнотипных </w:t>
      </w:r>
      <w:r>
        <w:rPr>
          <w:u w:val="single"/>
        </w:rPr>
        <w:t xml:space="preserve">проприусальных</w:t>
      </w:r>
      <w:r>
        <w:t xml:space="preserve"> (несинтетических) типов Мирозданий</w:t>
      </w:r>
    </w:p>
    <w:p>
      <w:pPr>
        <w:pStyle w:val="term"/>
      </w:pPr>
      <w:r>
        <w:t xml:space="preserve">Универсальные Творцы-Пиктусаторы —</w:t>
      </w:r>
    </w:p>
    <w:p>
      <w:pPr>
        <w:pStyle w:val="description"/>
      </w:pPr>
      <w:r>
        <w:t xml:space="preserve">генераторы эфирных Конфигураций Инфо-Творцов; обеспечивают реализацию общей «картины» абсолютной Гармоничности во всём бесконечном многообразии разнотипных Мирозданий (гуманационных и проприусальных)</w:t>
      </w:r>
    </w:p>
    <w:p>
      <w:pPr>
        <w:pStyle w:val="term"/>
      </w:pPr>
      <w:r>
        <w:t xml:space="preserve">Универсальные Творцы-Супермодификаторы —</w:t>
      </w:r>
    </w:p>
    <w:p>
      <w:pPr>
        <w:pStyle w:val="description"/>
      </w:pPr>
      <w:r>
        <w:t xml:space="preserve">выполняют координационную функцию во всём разнообразии ЕСИП-Инициаций, реализующихся через Процесс распределения эталонных (конфекционных) эфирных взаимосвязей в общем амициссимном ССС-Состоянии</w:t>
      </w:r>
    </w:p>
    <w:p>
      <w:pPr>
        <w:pStyle w:val="term"/>
      </w:pPr>
      <w:r>
        <w:t xml:space="preserve">Универсальный Конклюзиус —</w:t>
      </w:r>
    </w:p>
    <w:p>
      <w:pPr>
        <w:pStyle w:val="description"/>
      </w:pPr>
      <w:r>
        <w:t xml:space="preserve">единая скррууллерртная система, объединяющая все разнотипные Мироздания; фактически — «Всё-Что-Есть»</w:t>
      </w:r>
    </w:p>
    <w:p>
      <w:pPr>
        <w:pStyle w:val="term"/>
      </w:pPr>
      <w:r>
        <w:t xml:space="preserve">Универсальный Фокус Самосознания —</w:t>
      </w:r>
    </w:p>
    <w:p>
      <w:pPr>
        <w:pStyle w:val="description"/>
      </w:pPr>
      <w:r>
        <w:t xml:space="preserve">общерезюмирующая энергоинформационная часть всего жизненного творчества одномоментно фокусируемых нами Форм, чьи волновые Конфигурации мгновенно передают (генерируют, транслируют) полученный Опыт в волновые Конфигурации других фокусируемых Нами же Форм, инерционно следующих своими «ротационными Циклами» в более качественных Уровнях Энерго-Плазмы, чем предыдущие; является и наиболее истинной (энергоинформационной частью) для специфичных условий «Третичной» Энерго-Плазмы</w:t>
      </w:r>
    </w:p>
    <w:p>
      <w:pPr>
        <w:pStyle w:val="term"/>
      </w:pPr>
      <w:r>
        <w:t xml:space="preserve">Универсум —</w:t>
      </w:r>
    </w:p>
    <w:p>
      <w:pPr>
        <w:pStyle w:val="description"/>
      </w:pPr>
      <w:r>
        <w:t xml:space="preserve">космическая структура Мироздания, объединяющая в себе «Конверсумы» каждого из частотно-волновых проявлений каждой Вселенной</w:t>
      </w:r>
    </w:p>
    <w:p>
      <w:pPr>
        <w:pStyle w:val="term"/>
      </w:pPr>
      <w:r>
        <w:t xml:space="preserve">уникоммунисально —</w:t>
      </w:r>
    </w:p>
    <w:p>
      <w:pPr>
        <w:pStyle w:val="description"/>
      </w:pPr>
      <w:r>
        <w:t xml:space="preserve">взаимодействовать голохронно-симультанно, одномоментно-сингулярно</w:t>
      </w:r>
    </w:p>
    <w:p>
      <w:pPr>
        <w:pStyle w:val="term"/>
      </w:pPr>
      <w:r>
        <w:t xml:space="preserve">уникоммунисальный —</w:t>
      </w:r>
    </w:p>
    <w:p>
      <w:pPr>
        <w:pStyle w:val="description"/>
      </w:pPr>
      <w:r>
        <w:t xml:space="preserve">взаимодействующий голохронно-симультанно, одномоментно-сингулярно.</w:t>
      </w:r>
    </w:p>
    <w:p>
      <w:pPr>
        <w:pStyle w:val="subTermLabel"/>
      </w:pPr>
      <w:r>
        <w:t xml:space="preserve">В словосочетании: </w:t>
      </w:r>
      <w:r>
        <w:rPr>
          <w:rStyle w:val="description"/>
          <w:i w:val="false"/>
        </w:rPr>
        <w:t xml:space="preserve">уникоммунисационный принцип</w:t>
      </w:r>
      <w:r>
        <w:rPr>
          <w:rStyle w:val="description"/>
          <w:i w:val="false"/>
        </w:rPr>
        <w:t xml:space="preserve"> – способность Инфо-Творцов к одномоментно-сингулярной мульти-параллельной активности по универсальному типу «всегда-со-всем» и «всюду-во-всём».</w:t>
      </w:r>
    </w:p>
    <w:p>
      <w:pPr>
        <w:pStyle w:val="term"/>
      </w:pPr>
      <w:r>
        <w:t xml:space="preserve">унитасивный —</w:t>
      </w:r>
    </w:p>
    <w:p>
      <w:pPr>
        <w:pStyle w:val="description"/>
      </w:pPr>
      <w:r>
        <w:t xml:space="preserve">эгллеролифтивно объединяющий.</w:t>
      </w:r>
    </w:p>
    <w:p>
      <w:pPr>
        <w:pStyle w:val="subTermLabel"/>
      </w:pPr>
      <w:r>
        <w:t xml:space="preserve">В словосочетании: </w:t>
      </w:r>
      <w:r>
        <w:rPr>
          <w:rStyle w:val="description"/>
          <w:i w:val="false"/>
        </w:rPr>
        <w:t xml:space="preserve">унитасивная амицирация</w:t>
      </w:r>
      <w:r>
        <w:t xml:space="preserve">.</w:t>
      </w:r>
    </w:p>
    <w:p>
      <w:pPr>
        <w:pStyle w:val="term"/>
      </w:pPr>
      <w:r>
        <w:t xml:space="preserve">уносинстаурантный —</w:t>
      </w:r>
    </w:p>
    <w:p>
      <w:pPr>
        <w:pStyle w:val="description"/>
      </w:pPr>
      <w:r>
        <w:t xml:space="preserve">параллельно (симультанно) обновляемый на всех Уровнях проявления.</w:t>
      </w:r>
    </w:p>
    <w:p>
      <w:pPr>
        <w:pStyle w:val="subTermLabel"/>
      </w:pPr>
      <w:r>
        <w:t xml:space="preserve">В словосочетании: </w:t>
      </w:r>
      <w:r>
        <w:rPr>
          <w:rStyle w:val="description"/>
          <w:i w:val="false"/>
        </w:rPr>
        <w:t xml:space="preserve">уносинстаурантная Фокусная Динамика (ФД)</w:t>
      </w:r>
      <w:r>
        <w:rPr>
          <w:rStyle w:val="description"/>
          <w:i w:val="false"/>
        </w:rPr>
        <w:t xml:space="preserve"> – симультанно обновляемая на всех Уровнях Трансцендентная ФД Самосознания ССС-Сущности, симультанно «охватывающая» все типы Мирозданий, структурирующих Универсальный Конверсум (УниКон); особенность Нашей ФД в системах Восприятия всё более и более эксцельсивных Форм Самосознаний (ФС).</w:t>
      </w:r>
    </w:p>
    <w:p>
      <w:pPr>
        <w:pStyle w:val="term"/>
      </w:pPr>
      <w:r>
        <w:t xml:space="preserve">уолдмиизм —</w:t>
      </w:r>
    </w:p>
    <w:p>
      <w:pPr>
        <w:pStyle w:val="description"/>
      </w:pPr>
      <w:r>
        <w:t xml:space="preserve">высокочувственный Интеллект (ВЧИ); признак более продвинутого по сравнению с нынешним этапа культивирования ллууввумизма</w:t>
      </w:r>
    </w:p>
    <w:p>
      <w:pPr>
        <w:pStyle w:val="term"/>
      </w:pPr>
      <w:r>
        <w:t xml:space="preserve">УПДУЙКК-Поле —</w:t>
      </w:r>
    </w:p>
    <w:p>
      <w:pPr>
        <w:pStyle w:val="description"/>
      </w:pPr>
      <w:r>
        <w:t xml:space="preserve">Коллективный Разум 129-133 Каузальных подобертонов</w:t>
      </w:r>
    </w:p>
    <w:p>
      <w:pPr>
        <w:pStyle w:val="term"/>
      </w:pPr>
      <w:r>
        <w:t xml:space="preserve">Уровни Самосознания —</w:t>
      </w:r>
    </w:p>
    <w:p>
      <w:pPr>
        <w:pStyle w:val="description"/>
      </w:pPr>
      <w:r>
        <w:t xml:space="preserve">условные структурные элементы совокупного сознания Высшего Коллегиального Космического Разума АЙФААР</w:t>
      </w:r>
    </w:p>
    <w:p>
      <w:pPr>
        <w:pStyle w:val="term"/>
      </w:pPr>
      <w:r>
        <w:t xml:space="preserve">УУ-ВВУ-копия —</w:t>
      </w:r>
    </w:p>
    <w:p>
      <w:pPr>
        <w:pStyle w:val="description"/>
      </w:pPr>
      <w:r>
        <w:t xml:space="preserve">дифференцированная, узкофрагментированная Формо-копия структуры Самосознания «личности», стимулирующая своим «Фокусом Дуального Отражения» («ФДО» или УУ-ССММ) направление творческой динамики «Фокуса Пристального Внимания» («ФПВ» или ССВУУ-ССММ) всякой НУУ-ВВУ-Формы</w:t>
      </w:r>
    </w:p>
    <w:p>
      <w:pPr>
        <w:pStyle w:val="term"/>
      </w:pPr>
      <w:r>
        <w:t xml:space="preserve">УУ-ВВУ-Форма —</w:t>
      </w:r>
    </w:p>
    <w:p>
      <w:pPr>
        <w:pStyle w:val="description"/>
      </w:pPr>
      <w:r>
        <w:t xml:space="preserve">дооллс-, флакс- или волновая Конфигурация резонирующих друг с другом СФУУРММ-Форм, одновременно выраженная в информационном «пространстве» Самосознания множества «личностей» через состояние наибольшей степени проявления в нём Творческой Активности узкоспецифической инерционной динамики Конфигураций одной группы дувуйллерртных Стерео-Типов в какой-то определенный момент времени</w:t>
      </w:r>
    </w:p>
    <w:p>
      <w:pPr>
        <w:pStyle w:val="alphabet"/>
      </w:pPr>
      <w:r>
        <w:t>Ф</w:t>
      </w:r>
    </w:p>
    <w:p>
      <w:pPr>
        <w:pStyle w:val="term"/>
      </w:pPr>
      <w:r>
        <w:t xml:space="preserve">фактициальные Формы Самосознанийе —</w:t>
      </w:r>
    </w:p>
    <w:p>
      <w:pPr>
        <w:pStyle w:val="description"/>
      </w:pPr>
      <w:r>
        <w:t xml:space="preserve">целенаправленно синтезированные на основе ДНК (дезоксирибонуклеи́новой кислоты) микстумных Форм путём последовательного замещения или замены существующих у них аминокислот на более амплиативные и универсальные; в ллууввумическом типе бирвуляртности — это НУУ-ЛЛ-ВВУ-Формо-типы с 60-80 новыми аминокислотами в дополнение к 20 ныне существующим в наших микстумных Формах</w:t>
      </w:r>
    </w:p>
    <w:p>
      <w:pPr>
        <w:pStyle w:val="term"/>
      </w:pPr>
      <w:r>
        <w:t xml:space="preserve">факторная ось </w:t>
      </w:r>
      <w:r>
        <w:rPr>
          <w:rStyle w:val="term"/>
          <w:b w:val="false"/>
          <w:i/>
          <w:sz w:val="24"/>
        </w:rPr>
        <w:t xml:space="preserve">— Звуковой Космический Код (ЗКК) —</w:t>
      </w:r>
    </w:p>
    <w:p>
      <w:pPr>
        <w:pStyle w:val="description"/>
      </w:pPr>
      <w:r>
        <w:t xml:space="preserve">узкочастотная оперативная часть общей динамической Конфигурации Творческой Активности РРГЛУУ-ВВУ («Главной Временной Оси»), которая, в свою очередь, является объединяющим принципом всех пространственно-временных структур «личностного» Самосознания (а также «Подсознания» и «Надсознания» всех формо-дифференцирующих Формо-Типов ЛЛУУ-ВВУ) со всеми структурами общего для них информационного «пространства»: ОДС, ФЛУУ-ЛУУ- и ИИЛЛ-ЛЛИИ-«комплексов»; оперативная часть каждого каузального Канала; эфирный носитель Информации в НВК.</w:t>
      </w:r>
    </w:p>
    <w:p>
      <w:pPr>
        <w:pStyle w:val="description"/>
      </w:pPr>
      <w:r>
        <w:rPr>
          <w:i/>
        </w:rPr>
        <w:t xml:space="preserve">Звуковой Космический Код (ЗКК): </w:t>
      </w:r>
      <w:r>
        <w:t xml:space="preserve">СС-ССВУ</w:t>
      </w:r>
    </w:p>
    <w:p>
      <w:pPr>
        <w:pStyle w:val="term"/>
      </w:pPr>
      <w:r>
        <w:t xml:space="preserve">фаллскрипс —</w:t>
      </w:r>
    </w:p>
    <w:p>
      <w:pPr>
        <w:pStyle w:val="description"/>
      </w:pPr>
      <w:r>
        <w:t xml:space="preserve">ваобби (фотонно-глюонный «Каркас»), присущий всем версиям Физических Глобусов (ФГ) Марса</w:t>
      </w:r>
    </w:p>
    <w:p>
      <w:pPr>
        <w:pStyle w:val="term"/>
      </w:pPr>
      <w:r>
        <w:t xml:space="preserve">фалфалссис —</w:t>
      </w:r>
    </w:p>
    <w:p>
      <w:pPr>
        <w:pStyle w:val="description"/>
      </w:pPr>
      <w:r>
        <w:t xml:space="preserve">«труп»; Форма Самосознания, не способная продолжать свою Схему Синтеза в данном режиме Пространственно-Временного Континуума (ПВК)</w:t>
      </w:r>
    </w:p>
    <w:p>
      <w:pPr>
        <w:pStyle w:val="term"/>
      </w:pPr>
      <w:r>
        <w:t xml:space="preserve">фалхатный Уровень Подсознания —</w:t>
      </w:r>
    </w:p>
    <w:p>
      <w:pPr>
        <w:pStyle w:val="description"/>
      </w:pPr>
      <w:r>
        <w:t xml:space="preserve">характерный флаксовым Формам Самосознания (ФС).</w:t>
      </w:r>
    </w:p>
    <w:p>
      <w:pPr>
        <w:pStyle w:val="subTermLabel"/>
      </w:pPr>
      <w:r>
        <w:t xml:space="preserve">Производное: </w:t>
      </w:r>
      <w:r>
        <w:rPr>
          <w:rStyle w:val="description"/>
          <w:i w:val="false"/>
        </w:rPr>
        <w:t xml:space="preserve">флаксовый</w:t>
      </w:r>
      <w:r>
        <w:t xml:space="preserve">.</w:t>
      </w:r>
    </w:p>
    <w:p>
      <w:pPr>
        <w:pStyle w:val="term"/>
      </w:pPr>
      <w:r>
        <w:t xml:space="preserve">фаттеквиальный </w:t>
      </w:r>
      <w:r>
        <w:rPr>
          <w:b w:val="false"/>
          <w:bCs w:val="false"/>
          <w:i/>
          <w:iCs/>
          <w:sz w:val="20"/>
          <w:szCs w:val="20"/>
        </w:rPr>
        <w:t xml:space="preserve">— (от лат. fatus – роковой, гибельный) —</w:t>
      </w:r>
    </w:p>
    <w:p>
      <w:pPr>
        <w:pStyle w:val="description"/>
      </w:pPr>
      <w:r>
        <w:t xml:space="preserve">вынужденный, насильственный, условно-кармический.</w:t>
      </w:r>
    </w:p>
    <w:p>
      <w:pPr>
        <w:pStyle w:val="subTermLabel"/>
      </w:pPr>
      <w:r>
        <w:t xml:space="preserve">В словосочетании: </w:t>
      </w:r>
      <w:r>
        <w:rPr>
          <w:rStyle w:val="description"/>
          <w:i w:val="false"/>
        </w:rPr>
        <w:t xml:space="preserve">фаттеквиальная ревитализация или фаттеквиальный тип смерти</w:t>
      </w:r>
      <w:r>
        <w:rPr>
          <w:rStyle w:val="description"/>
          <w:i w:val="false"/>
        </w:rPr>
        <w:t xml:space="preserve"> – один из множества способов дувуйллерртной ревитализации.</w:t>
      </w:r>
    </w:p>
    <w:p>
      <w:pPr>
        <w:pStyle w:val="term"/>
      </w:pPr>
      <w:r>
        <w:t xml:space="preserve">ФАТТМА-НАА-А-Артикул </w:t>
      </w:r>
      <w:r>
        <w:rPr>
          <w:rStyle w:val="term"/>
          <w:b w:val="false"/>
          <w:i/>
          <w:sz w:val="24"/>
        </w:rPr>
        <w:t xml:space="preserve">— Звуковой Космический Код (ЗКК) —</w:t>
      </w:r>
    </w:p>
    <w:p>
      <w:pPr>
        <w:pStyle w:val="description"/>
      </w:pPr>
      <w:r>
        <w:t xml:space="preserve">Континуумный Экзистенциальный Принцип, информационно обеспечивающий Фокусные Динамики (ФД) Формо-Творцов всех партикулярных «личностных» Интерпретаций (Формо-Типов) одной человеческой Стерео-Формы.</w:t>
      </w:r>
    </w:p>
    <w:p>
      <w:pPr>
        <w:pStyle w:val="description"/>
      </w:pPr>
      <w:r>
        <w:rPr>
          <w:i/>
        </w:rPr>
        <w:t xml:space="preserve">Звуковой Космический Код (ЗКК): </w:t>
      </w:r>
      <w:r>
        <w:t xml:space="preserve">ФАТТМА-НАА-А</w:t>
      </w:r>
    </w:p>
    <w:p>
      <w:pPr>
        <w:pStyle w:val="term"/>
      </w:pPr>
      <w:r>
        <w:t xml:space="preserve">фигментативность </w:t>
      </w:r>
      <w:r>
        <w:rPr>
          <w:b w:val="false"/>
          <w:bCs w:val="false"/>
          <w:i/>
          <w:iCs/>
          <w:sz w:val="20"/>
          <w:szCs w:val="20"/>
        </w:rPr>
        <w:t xml:space="preserve">— (от лат. figmentum – вымысел, творение) —</w:t>
      </w:r>
    </w:p>
    <w:p>
      <w:pPr>
        <w:pStyle w:val="description"/>
      </w:pPr>
      <w:r>
        <w:t xml:space="preserve">состояние Единства Всего, голохронная пространственно-временная вездесущность</w:t>
      </w:r>
    </w:p>
    <w:p>
      <w:pPr>
        <w:pStyle w:val="term"/>
      </w:pPr>
      <w:r>
        <w:t xml:space="preserve">фигментативный </w:t>
      </w:r>
      <w:r>
        <w:rPr>
          <w:b w:val="false"/>
          <w:bCs w:val="false"/>
          <w:i/>
          <w:iCs/>
          <w:sz w:val="20"/>
          <w:szCs w:val="20"/>
        </w:rPr>
        <w:t xml:space="preserve">— (от лат. figmentum – образ, творение) —</w:t>
      </w:r>
    </w:p>
    <w:p>
      <w:pPr>
        <w:pStyle w:val="description"/>
      </w:pPr>
      <w:r>
        <w:t xml:space="preserve">единый, абсолютно целостный и принципиально неделимый по своей сллоогрентной Сути</w:t>
      </w:r>
    </w:p>
    <w:p>
      <w:pPr>
        <w:pStyle w:val="term"/>
      </w:pPr>
      <w:r>
        <w:t xml:space="preserve">фигментация </w:t>
      </w:r>
      <w:r>
        <w:rPr>
          <w:b w:val="false"/>
          <w:bCs w:val="false"/>
          <w:i/>
          <w:iCs/>
          <w:sz w:val="20"/>
          <w:szCs w:val="20"/>
        </w:rPr>
        <w:t xml:space="preserve">— (от лат. figmentum – образ, творение) —</w:t>
      </w:r>
    </w:p>
    <w:p>
      <w:pPr>
        <w:pStyle w:val="description"/>
      </w:pPr>
      <w:r>
        <w:t xml:space="preserve">состояние Единства Фокусной Динамики (ФД) Формо-Творцов всевозможных гуманационных типов Мироздания; как полностью завершённый (абсолютный) результат, допустимый для поуровневого Синтеза любых синтетических процессов</w:t>
      </w:r>
    </w:p>
    <w:p>
      <w:pPr>
        <w:pStyle w:val="term"/>
      </w:pPr>
      <w:r>
        <w:t xml:space="preserve">фигментировать </w:t>
      </w:r>
      <w:r>
        <w:rPr>
          <w:b w:val="false"/>
          <w:bCs w:val="false"/>
          <w:i/>
          <w:iCs/>
          <w:sz w:val="20"/>
          <w:szCs w:val="20"/>
        </w:rPr>
        <w:t xml:space="preserve">— (от лат. figmentum – образ, творение) —</w:t>
      </w:r>
    </w:p>
    <w:p>
      <w:pPr>
        <w:pStyle w:val="description"/>
      </w:pPr>
      <w:r>
        <w:t xml:space="preserve">неосознанно и субъективно формировать что-то в своём Самосознании из воображаемых образов; фантазировать, надумывать</w:t>
      </w:r>
    </w:p>
    <w:p>
      <w:pPr>
        <w:pStyle w:val="term"/>
      </w:pPr>
      <w:r>
        <w:t xml:space="preserve">фикксиарды —</w:t>
      </w:r>
    </w:p>
    <w:p>
      <w:pPr>
        <w:pStyle w:val="description"/>
      </w:pPr>
      <w:r>
        <w:t xml:space="preserve">Поля-Сознания (ПС), Инфо-Формы сущностей, представляющие ПС; сущности, представляющие макро-эгрегоры деструкции широкого спектра действия</w:t>
      </w:r>
    </w:p>
    <w:p>
      <w:pPr>
        <w:pStyle w:val="term"/>
      </w:pPr>
      <w:r>
        <w:t xml:space="preserve">филлитудная ДНК </w:t>
      </w:r>
      <w:r>
        <w:rPr>
          <w:b w:val="false"/>
          <w:bCs w:val="false"/>
          <w:i/>
          <w:iCs/>
          <w:sz w:val="20"/>
          <w:szCs w:val="20"/>
        </w:rPr>
        <w:t xml:space="preserve">— (дезоксирибонуклеи́новая кислота́) —</w:t>
      </w:r>
    </w:p>
    <w:p>
      <w:pPr>
        <w:pStyle w:val="description"/>
      </w:pPr>
      <w:r>
        <w:t xml:space="preserve">вариация структуры ДНК, отличная от свойственной нам двуспиральной</w:t>
      </w:r>
    </w:p>
    <w:p>
      <w:pPr>
        <w:pStyle w:val="term"/>
      </w:pPr>
      <w:r>
        <w:t xml:space="preserve">фининтентивный —</w:t>
      </w:r>
    </w:p>
    <w:p>
      <w:pPr>
        <w:pStyle w:val="description"/>
      </w:pPr>
      <w:r>
        <w:t xml:space="preserve">целенаправленный, осознанный</w:t>
      </w:r>
    </w:p>
    <w:p>
      <w:pPr>
        <w:pStyle w:val="term"/>
      </w:pPr>
      <w:r>
        <w:t xml:space="preserve">финитимусный </w:t>
      </w:r>
      <w:r>
        <w:rPr>
          <w:b w:val="false"/>
          <w:bCs w:val="false"/>
          <w:i/>
          <w:iCs/>
          <w:sz w:val="20"/>
          <w:szCs w:val="20"/>
        </w:rPr>
        <w:t xml:space="preserve">— (от лат. finitimus – пограничный, близкий, соседний) —</w:t>
      </w:r>
    </w:p>
    <w:p>
      <w:pPr>
        <w:pStyle w:val="description"/>
      </w:pPr>
      <w:r>
        <w:t xml:space="preserve">пограничный, промежуточный диффузгентно переходящий во что-то иное.</w:t>
      </w:r>
    </w:p>
    <w:p>
      <w:pPr>
        <w:pStyle w:val="subTermLabel"/>
      </w:pPr>
      <w:r>
        <w:t xml:space="preserve">В словосочетаниях: </w:t>
      </w:r>
      <w:r>
        <w:rPr>
          <w:rStyle w:val="description"/>
          <w:i w:val="false"/>
        </w:rPr>
        <w:t xml:space="preserve">финитимусные Уровни (резопазоны</w:t>
      </w:r>
      <w:r>
        <w:t xml:space="preserve">, </w:t>
      </w:r>
      <w:r>
        <w:rPr>
          <w:rStyle w:val="description"/>
          <w:i w:val="false"/>
        </w:rPr>
        <w:t xml:space="preserve">диапазоны)</w:t>
      </w:r>
      <w:r>
        <w:t xml:space="preserve">.</w:t>
      </w:r>
    </w:p>
    <w:p>
      <w:pPr>
        <w:pStyle w:val="term"/>
      </w:pPr>
      <w:r>
        <w:t xml:space="preserve">финитность </w:t>
      </w:r>
      <w:r>
        <w:rPr>
          <w:b w:val="false"/>
          <w:bCs w:val="false"/>
          <w:i/>
          <w:iCs/>
          <w:sz w:val="20"/>
          <w:szCs w:val="20"/>
        </w:rPr>
        <w:t xml:space="preserve">— (от лат. finis – предел, конец, граница) —</w:t>
      </w:r>
    </w:p>
    <w:p>
      <w:pPr>
        <w:pStyle w:val="description"/>
      </w:pPr>
      <w:r>
        <w:t xml:space="preserve">конечность, завершенность</w:t>
      </w:r>
    </w:p>
    <w:p>
      <w:pPr>
        <w:pStyle w:val="term"/>
      </w:pPr>
      <w:r>
        <w:t xml:space="preserve">ФЛААГГ-Плазма —</w:t>
      </w:r>
    </w:p>
    <w:p>
      <w:pPr>
        <w:pStyle w:val="description"/>
      </w:pPr>
      <w:r>
        <w:t xml:space="preserve">эфирно-плазменное состояние ИЙИСС-ССС («Интегрального Космического Тела Вселенной»)</w:t>
      </w:r>
    </w:p>
    <w:p>
      <w:pPr>
        <w:pStyle w:val="term"/>
      </w:pPr>
      <w:r>
        <w:t xml:space="preserve">ФЛАКГЛААЙК-Поле —</w:t>
      </w:r>
    </w:p>
    <w:p>
      <w:pPr>
        <w:pStyle w:val="description"/>
      </w:pPr>
      <w:r>
        <w:t xml:space="preserve">Коллективный Разум, уравновешивающий своей динамикой деятельность УПДУЙКК-Поля (Коллективного Разума 129-133 Каузальных подобертонов)</w:t>
      </w:r>
    </w:p>
    <w:p>
      <w:pPr>
        <w:pStyle w:val="term"/>
      </w:pPr>
      <w:r>
        <w:t xml:space="preserve">флакглаассный —</w:t>
      </w:r>
    </w:p>
    <w:p>
      <w:pPr>
        <w:pStyle w:val="description"/>
      </w:pPr>
      <w:r>
        <w:t xml:space="preserve">4-5-мерный синтезированный Уровень Творческой Динамики «Третичной» Энерго-Плазмы</w:t>
      </w:r>
    </w:p>
    <w:p>
      <w:pPr>
        <w:pStyle w:val="term"/>
      </w:pPr>
      <w:r>
        <w:t xml:space="preserve">флаксовый —</w:t>
      </w:r>
    </w:p>
    <w:p>
      <w:pPr>
        <w:pStyle w:val="description"/>
      </w:pPr>
      <w:r>
        <w:t xml:space="preserve">фалхатный и малсонный Уровень Самосознания.</w:t>
      </w:r>
    </w:p>
    <w:p>
      <w:pPr>
        <w:pStyle w:val="subTermLabel"/>
      </w:pPr>
      <w:r>
        <w:t xml:space="preserve">Производное: </w:t>
      </w:r>
      <w:r>
        <w:rPr>
          <w:rStyle w:val="description"/>
          <w:i w:val="false"/>
        </w:rPr>
        <w:t xml:space="preserve">фалхатный</w:t>
      </w:r>
      <w:r>
        <w:t xml:space="preserve">.</w:t>
      </w:r>
    </w:p>
    <w:p>
      <w:pPr>
        <w:pStyle w:val="term"/>
      </w:pPr>
      <w:r>
        <w:t xml:space="preserve">Флооллгссы </w:t>
      </w:r>
      <w:r>
        <w:rPr>
          <w:rStyle w:val="term"/>
          <w:b w:val="false"/>
          <w:i/>
          <w:sz w:val="24"/>
        </w:rPr>
        <w:t xml:space="preserve">— Звуковой Космический Код (ЗКК) —</w:t>
      </w:r>
    </w:p>
    <w:p>
      <w:pPr>
        <w:pStyle w:val="description"/>
      </w:pPr>
      <w:r>
        <w:t xml:space="preserve">особенности (оттенки) творческого развития «личностных» Самосознаний разноуровневых Интерпретаций одной Стерео-Формы.</w:t>
      </w:r>
    </w:p>
    <w:p>
      <w:pPr>
        <w:pStyle w:val="description"/>
      </w:pPr>
      <w:r>
        <w:rPr>
          <w:i/>
        </w:rPr>
        <w:t xml:space="preserve">Звуковой Космический Код (ЗКК): </w:t>
      </w:r>
      <w:r>
        <w:t xml:space="preserve">ФЛОО-ЛЛ-ГСС</w:t>
      </w:r>
    </w:p>
    <w:p>
      <w:pPr>
        <w:pStyle w:val="term"/>
      </w:pPr>
      <w:r>
        <w:t xml:space="preserve">ФЛУУ-ВВУ-дубли </w:t>
      </w:r>
      <w:r>
        <w:rPr>
          <w:rStyle w:val="term"/>
          <w:b w:val="false"/>
          <w:i/>
          <w:sz w:val="24"/>
        </w:rPr>
        <w:t xml:space="preserve">— Звуковой Космический Код (ЗКК) —</w:t>
      </w:r>
    </w:p>
    <w:p>
      <w:pPr>
        <w:pStyle w:val="description"/>
      </w:pPr>
      <w:r>
        <w:t xml:space="preserve">более качественные аналоги УУ-ВВУ-копий, не связанные своим творчеством ни с одним из «кармических Каналов» первых двух Центров, и в основном являющиеся частью общей творческой динамики ФЛУУ-ЛУУ-комплексов.</w:t>
      </w:r>
    </w:p>
    <w:p>
      <w:pPr>
        <w:pStyle w:val="description"/>
      </w:pPr>
      <w:r>
        <w:rPr>
          <w:i/>
        </w:rPr>
        <w:t xml:space="preserve">Звуковой Космический Код (ЗКК): </w:t>
      </w:r>
      <w:r>
        <w:t xml:space="preserve">ФЛОО-ЛЛ-ГСС</w:t>
      </w:r>
    </w:p>
    <w:p>
      <w:pPr>
        <w:pStyle w:val="term"/>
      </w:pPr>
      <w:r>
        <w:t xml:space="preserve">ФЛУУ-ЛУУ-комплексы </w:t>
      </w:r>
      <w:r>
        <w:rPr>
          <w:rStyle w:val="term"/>
          <w:b w:val="false"/>
          <w:i/>
          <w:sz w:val="24"/>
        </w:rPr>
        <w:t xml:space="preserve">— Звуковой Космический Код (ЗКК) —</w:t>
      </w:r>
    </w:p>
    <w:p>
      <w:pPr>
        <w:pStyle w:val="description"/>
      </w:pPr>
      <w:r>
        <w:t xml:space="preserve">информационные образования, обеспечивающие Информацией Сферы высокочастотной реализации Творцов выше вибраций первых двух ИИССИИДИ-Центров.</w:t>
      </w:r>
    </w:p>
    <w:p>
      <w:pPr>
        <w:pStyle w:val="description"/>
      </w:pPr>
      <w:r>
        <w:rPr>
          <w:i/>
        </w:rPr>
        <w:t xml:space="preserve">Звуковой Космический Код (ЗКК): </w:t>
      </w:r>
      <w:r>
        <w:t xml:space="preserve">ФЛУУ-ЛУУ</w:t>
      </w:r>
    </w:p>
    <w:p>
      <w:pPr>
        <w:pStyle w:val="term"/>
      </w:pPr>
      <w:r>
        <w:t xml:space="preserve">Фокус Дуального Отражения </w:t>
      </w:r>
      <w:r>
        <w:rPr>
          <w:rStyle w:val="term"/>
          <w:b w:val="false"/>
          <w:i/>
          <w:sz w:val="24"/>
        </w:rPr>
        <w:t xml:space="preserve">— Звуковой Космический Код (ЗКК) —</w:t>
      </w:r>
    </w:p>
    <w:p>
      <w:pPr>
        <w:pStyle w:val="description"/>
      </w:pPr>
      <w:r>
        <w:t xml:space="preserve">принадлежность УУ-ВВУ-копии, структурирует «изнутри» каждую позицию «Фокуса Пристального Внимания» (ФПВ) «личности» и формирующий принцип «обратной энергоинформационной связи» внутри каждого из оперативных направлений его возможного развития в каждой из скррууллерртных систем.</w:t>
      </w:r>
    </w:p>
    <w:p>
      <w:pPr>
        <w:pStyle w:val="description"/>
      </w:pPr>
      <w:r>
        <w:rPr>
          <w:i/>
        </w:rPr>
        <w:t xml:space="preserve">Звуковой Космический Код (ЗКК): </w:t>
      </w:r>
      <w:r>
        <w:t xml:space="preserve">УУ-ССММ</w:t>
      </w:r>
    </w:p>
    <w:p>
      <w:pPr>
        <w:pStyle w:val="term"/>
      </w:pPr>
      <w:r>
        <w:t xml:space="preserve">Фокус Пристального Внимания </w:t>
      </w:r>
      <w:r>
        <w:rPr>
          <w:rStyle w:val="term"/>
          <w:b w:val="false"/>
          <w:i/>
          <w:sz w:val="24"/>
        </w:rPr>
        <w:t xml:space="preserve">— Звуковой Космический Код (ЗКК) —</w:t>
      </w:r>
    </w:p>
    <w:p>
      <w:pPr>
        <w:pStyle w:val="description"/>
      </w:pPr>
      <w:r>
        <w:t xml:space="preserve">устойчиво стабилизированная во Времени уровень разнокачественная динамика, проявляемая через каждую НУУ-ВВУ в каждый момент осуществляемого «нами» «ротационного Цикла».</w:t>
      </w:r>
    </w:p>
    <w:p>
      <w:pPr>
        <w:pStyle w:val="description"/>
      </w:pPr>
      <w:r>
        <w:rPr>
          <w:i/>
        </w:rPr>
        <w:t xml:space="preserve">Звуковой Космический Код (ЗКК): </w:t>
      </w:r>
      <w:r>
        <w:t xml:space="preserve">СВУУ-ССММ</w:t>
      </w:r>
    </w:p>
    <w:p>
      <w:pPr>
        <w:pStyle w:val="term"/>
      </w:pPr>
      <w:r>
        <w:t xml:space="preserve">Фокус Творческой Активности </w:t>
      </w:r>
      <w:r>
        <w:rPr>
          <w:rStyle w:val="term"/>
          <w:b w:val="false"/>
          <w:i/>
          <w:sz w:val="24"/>
        </w:rPr>
        <w:t xml:space="preserve">— Звуковой Космический Код (ЗКК) —</w:t>
      </w:r>
    </w:p>
    <w:p>
      <w:pPr>
        <w:pStyle w:val="description"/>
      </w:pPr>
      <w:r>
        <w:t xml:space="preserve">устойчиво стабилизировавшийся во Времени уровень качества психического творчества фокусируемых нами НУУ-ВВУ-Конфигураций, образуемый разнокачественной динамикой «Фокуса Пристального Внимания» (ФПВ), проявляемой через каждую НУУ-ВВУ в каждый момент осуществляемого «нами» «ротационного Цикла».</w:t>
      </w:r>
    </w:p>
    <w:p>
      <w:pPr>
        <w:pStyle w:val="description"/>
      </w:pPr>
      <w:r>
        <w:rPr>
          <w:i/>
        </w:rPr>
        <w:t xml:space="preserve">Звуковой Космический Код (ЗКК): </w:t>
      </w:r>
      <w:r>
        <w:t xml:space="preserve">ДЙЮУУТТ-ЙЮУ</w:t>
      </w:r>
    </w:p>
    <w:p>
      <w:pPr>
        <w:pStyle w:val="term"/>
      </w:pPr>
      <w:r>
        <w:t xml:space="preserve">Форма Самосознания —</w:t>
      </w:r>
    </w:p>
    <w:p>
      <w:pPr>
        <w:pStyle w:val="description"/>
      </w:pPr>
      <w:r>
        <w:t xml:space="preserve">любой объект, процесс или явление, обладающий собственной степенью индивидуализации и находящийся в неразрывной связи с другими объектами, процессами или явлениями. В словосочетании «Форма Самосознания» слово «Форма» обозначает некую индивидуализированную часть Целого, а слово «Самосознание» обозначает принцип Интегрированности (Целого).</w:t>
      </w:r>
    </w:p>
    <w:p>
      <w:pPr>
        <w:pStyle w:val="subTermLabel"/>
      </w:pPr>
      <w:r>
        <w:t xml:space="preserve">Производные: </w:t>
      </w:r>
      <w:r>
        <w:rPr>
          <w:rStyle w:val="description"/>
          <w:i w:val="false"/>
        </w:rPr>
        <w:t xml:space="preserve">Форма проявления</w:t>
      </w:r>
      <w:r>
        <w:t xml:space="preserve">, </w:t>
      </w:r>
      <w:r>
        <w:rPr>
          <w:rStyle w:val="description"/>
          <w:i w:val="false"/>
        </w:rPr>
        <w:t xml:space="preserve">Форма эксгиберации</w:t>
      </w:r>
      <w:r>
        <w:t xml:space="preserve">, </w:t>
      </w:r>
      <w:r>
        <w:rPr>
          <w:rStyle w:val="description"/>
          <w:i w:val="false"/>
        </w:rPr>
        <w:t xml:space="preserve">Форма</w:t>
      </w:r>
      <w:r>
        <w:t xml:space="preserve">.</w:t>
      </w:r>
    </w:p>
    <w:p>
      <w:pPr>
        <w:pStyle w:val="term"/>
      </w:pPr>
      <w:r>
        <w:t xml:space="preserve">формаментация </w:t>
      </w:r>
      <w:r>
        <w:rPr>
          <w:b w:val="false"/>
          <w:bCs w:val="false"/>
          <w:i/>
          <w:iCs/>
          <w:sz w:val="20"/>
          <w:szCs w:val="20"/>
        </w:rPr>
        <w:t xml:space="preserve">— (от лат. formamentum – образование, формирование) —</w:t>
      </w:r>
    </w:p>
    <w:p>
      <w:pPr>
        <w:pStyle w:val="description"/>
      </w:pPr>
      <w:r>
        <w:t xml:space="preserve">симультанная организация Всеобщей Сллоогрентности Мироздания</w:t>
      </w:r>
    </w:p>
    <w:p>
      <w:pPr>
        <w:pStyle w:val="term"/>
      </w:pPr>
      <w:r>
        <w:t xml:space="preserve">Формо-система Миров —</w:t>
      </w:r>
    </w:p>
    <w:p>
      <w:pPr>
        <w:pStyle w:val="description"/>
      </w:pPr>
      <w:r>
        <w:t xml:space="preserve">абсолютно вся совокупная одновременная динамика «индивидуальных» Миров, формируемых в одно условное мгновение в одном и том же узком диапазоне мерностей, в узком частотном диапазоне, в структурах Самосознания абсолютно всех фокусирующихся в нём в это мгновение Форм Коллективных Разумов</w:t>
      </w:r>
    </w:p>
    <w:p>
      <w:pPr>
        <w:pStyle w:val="term"/>
      </w:pPr>
      <w:r>
        <w:t xml:space="preserve">Формо-Типы —</w:t>
      </w:r>
    </w:p>
    <w:p>
      <w:pPr>
        <w:pStyle w:val="description"/>
      </w:pPr>
      <w:r>
        <w:t xml:space="preserve">всё разнообразие реализационных Форм пространственно-временных «Полей-Сознаний» (ПС), структурирующих своим Творчеством планетарные Формо-Типы Реальностей в виде множественных сфероидально организованных (стремящихся к бесконечности) образований, вибрационно и качественно проницающих друг друга на идентичных им Уровнях Ментального и Астрального План-Обертонов, но никак не пересекающихся (за исключением специальных «резонансно-функциональных точек») на Уровнях Формо-Материи и Формо-Плазмы, такие как «человеческие» Формо-Типы, Формо-Типы других Коллективных Разумов — Реальностей, Миров, Прото-Форм ГООЛГАМАА-А и даже ССМИИЙСМАА-А (самой ГООЛГАМАА-А).</w:t>
      </w:r>
    </w:p>
    <w:p>
      <w:pPr>
        <w:pStyle w:val="subTermLabel"/>
      </w:pPr>
      <w:r>
        <w:t xml:space="preserve">В словосочетании: </w:t>
      </w:r>
      <w:r>
        <w:rPr>
          <w:rStyle w:val="description"/>
          <w:i w:val="false"/>
        </w:rPr>
        <w:t xml:space="preserve">Формо-Тип ЛЛУУ-ВВУ</w:t>
      </w:r>
      <w:r>
        <w:t xml:space="preserve">.</w:t>
      </w:r>
    </w:p>
    <w:p>
      <w:pPr>
        <w:pStyle w:val="term"/>
      </w:pPr>
      <w:r>
        <w:t xml:space="preserve">фотореверсивные Поля-Сознания —</w:t>
      </w:r>
    </w:p>
    <w:p>
      <w:pPr>
        <w:pStyle w:val="description"/>
      </w:pPr>
      <w:r>
        <w:t xml:space="preserve">сложноконфигурационная динамика творческого взаимодействия между собой множества разнокачественных ПС, которая, хотя и в очень малой степени, может быть сопоставима по результатам своего совместного творчества с уже имеющимся понятием — «морфогенные поля».</w:t>
      </w:r>
    </w:p>
    <w:p>
      <w:pPr>
        <w:pStyle w:val="subTermLabel"/>
      </w:pPr>
      <w:r>
        <w:t xml:space="preserve">Производное: </w:t>
      </w:r>
      <w:r>
        <w:rPr>
          <w:rStyle w:val="description"/>
          <w:i w:val="false"/>
        </w:rPr>
        <w:t xml:space="preserve">фоторедуксивные ПС</w:t>
      </w:r>
      <w:r>
        <w:t xml:space="preserve">.</w:t>
      </w:r>
    </w:p>
    <w:p>
      <w:pPr>
        <w:pStyle w:val="term"/>
      </w:pPr>
      <w:r>
        <w:t xml:space="preserve">фоторедуксивные Поля-Сознания —</w:t>
      </w:r>
    </w:p>
    <w:p>
      <w:pPr>
        <w:pStyle w:val="description"/>
      </w:pPr>
      <w:r>
        <w:t xml:space="preserve">то же, что и фотореверсивные ПС (см. выше).</w:t>
      </w:r>
    </w:p>
    <w:p>
      <w:pPr>
        <w:pStyle w:val="term"/>
      </w:pPr>
      <w:r>
        <w:t xml:space="preserve">фразулертные фотоны —</w:t>
      </w:r>
    </w:p>
    <w:p>
      <w:pPr>
        <w:pStyle w:val="description"/>
      </w:pPr>
      <w:r>
        <w:t xml:space="preserve">разновидность высокоскоростных фотонов, которые представляют собой переходный класс волновых элементарных частиц, трансформирующихся в простейшие суперуниверсальные флаксовые Поля-Сознания (ПС) и имеющих разные параметры, зависящие от Схем Синтеза</w:t>
      </w:r>
    </w:p>
    <w:p>
      <w:pPr>
        <w:pStyle w:val="term"/>
      </w:pPr>
      <w:r>
        <w:t xml:space="preserve">фугитивные Формы Самосознаний —</w:t>
      </w:r>
    </w:p>
    <w:p>
      <w:pPr>
        <w:pStyle w:val="description"/>
      </w:pPr>
      <w:r>
        <w:t xml:space="preserve">высшие уровни симплиспарентивных Форм</w:t>
      </w:r>
    </w:p>
    <w:p>
      <w:pPr>
        <w:pStyle w:val="term"/>
      </w:pPr>
      <w:r>
        <w:t xml:space="preserve">фулгнитардсы —</w:t>
      </w:r>
    </w:p>
    <w:p>
      <w:pPr>
        <w:pStyle w:val="description"/>
      </w:pPr>
      <w:r>
        <w:t xml:space="preserve">самодифференцирующиеся кванто-плазменные роботизированные «устройства» (</w:t>
      </w:r>
      <w:r>
        <w:rPr>
          <w:i/>
        </w:rPr>
        <w:t xml:space="preserve">или</w:t>
      </w:r>
      <w:r>
        <w:t xml:space="preserve"> квантомы)</w:t>
      </w:r>
    </w:p>
    <w:p>
      <w:pPr>
        <w:pStyle w:val="term"/>
      </w:pPr>
      <w:r>
        <w:t xml:space="preserve">фундинцептный </w:t>
      </w:r>
      <w:r>
        <w:rPr>
          <w:b w:val="false"/>
          <w:bCs w:val="false"/>
          <w:i/>
          <w:iCs/>
          <w:sz w:val="20"/>
          <w:szCs w:val="20"/>
        </w:rPr>
        <w:t xml:space="preserve">— (от лат. fundo – основывать, снабжать основанием) —</w:t>
      </w:r>
    </w:p>
    <w:p>
      <w:pPr>
        <w:pStyle w:val="description"/>
      </w:pPr>
      <w:r>
        <w:t xml:space="preserve">оригинальный, изначальный, предшествующий последующим изменениям.</w:t>
      </w:r>
    </w:p>
    <w:p>
      <w:pPr>
        <w:pStyle w:val="subTermLabel"/>
      </w:pPr>
      <w:r>
        <w:t xml:space="preserve">В словосочетании: </w:t>
      </w:r>
      <w:r>
        <w:rPr>
          <w:rStyle w:val="description"/>
          <w:i w:val="false"/>
        </w:rPr>
        <w:t xml:space="preserve">фундинцептное состояние</w:t>
      </w:r>
      <w:r>
        <w:t xml:space="preserve">.</w:t>
      </w:r>
    </w:p>
    <w:p>
      <w:pPr>
        <w:pStyle w:val="term"/>
      </w:pPr>
      <w:r>
        <w:t xml:space="preserve">функция амплификационная —</w:t>
      </w:r>
    </w:p>
    <w:p>
      <w:pPr>
        <w:pStyle w:val="description"/>
      </w:pPr>
      <w:r>
        <w:t xml:space="preserve">эволюционная задача</w:t>
      </w:r>
    </w:p>
    <w:p>
      <w:pPr>
        <w:pStyle w:val="term"/>
      </w:pPr>
      <w:r>
        <w:t xml:space="preserve">фуунклаппия —</w:t>
      </w:r>
    </w:p>
    <w:p>
      <w:pPr>
        <w:pStyle w:val="description"/>
      </w:pPr>
      <w:r>
        <w:t xml:space="preserve">способность читать мысли других; телепатическое общение</w:t>
      </w:r>
    </w:p>
    <w:p>
      <w:pPr>
        <w:pStyle w:val="term"/>
      </w:pPr>
      <w:r>
        <w:t xml:space="preserve">ффаййфтты </w:t>
      </w:r>
      <w:r>
        <w:rPr>
          <w:rStyle w:val="term"/>
          <w:b w:val="false"/>
          <w:i/>
          <w:sz w:val="24"/>
        </w:rPr>
        <w:t xml:space="preserve">— Звуковой Космический Код (ЗКК) —</w:t>
      </w:r>
    </w:p>
    <w:p>
      <w:pPr>
        <w:pStyle w:val="description"/>
      </w:pPr>
      <w:r>
        <w:t xml:space="preserve">вирусы.</w:t>
      </w:r>
    </w:p>
    <w:p>
      <w:pPr>
        <w:pStyle w:val="description"/>
      </w:pPr>
      <w:r>
        <w:rPr>
          <w:i/>
        </w:rPr>
        <w:t xml:space="preserve">Звуковой Космический Код (ЗКК): </w:t>
      </w:r>
      <w:r>
        <w:t xml:space="preserve">ФФАЙЙФТТ</w:t>
      </w:r>
    </w:p>
    <w:p>
      <w:pPr>
        <w:pStyle w:val="alphabet"/>
      </w:pPr>
      <w:r>
        <w:t>Х</w:t>
      </w:r>
    </w:p>
    <w:p>
      <w:pPr>
        <w:pStyle w:val="term"/>
      </w:pPr>
      <w:r>
        <w:t xml:space="preserve">халлгслитт —</w:t>
      </w:r>
    </w:p>
    <w:p>
      <w:pPr>
        <w:pStyle w:val="description"/>
      </w:pPr>
      <w:r>
        <w:t xml:space="preserve">аналог нашего учебного заведения, университета, творческого центра.</w:t>
      </w:r>
    </w:p>
    <w:p>
      <w:pPr>
        <w:pStyle w:val="subTermLabel"/>
      </w:pPr>
      <w:r>
        <w:t xml:space="preserve">Антоним: </w:t>
      </w:r>
      <w:r>
        <w:rPr>
          <w:rStyle w:val="description"/>
          <w:i w:val="false"/>
        </w:rPr>
        <w:t xml:space="preserve">да</w:t>
      </w:r>
      <w:r>
        <w:t xml:space="preserve">.</w:t>
      </w:r>
    </w:p>
    <w:p>
      <w:pPr>
        <w:pStyle w:val="term"/>
      </w:pPr>
      <w:r>
        <w:t xml:space="preserve">хваслоны —</w:t>
      </w:r>
    </w:p>
    <w:p>
      <w:pPr>
        <w:pStyle w:val="description"/>
      </w:pPr>
      <w:r>
        <w:t xml:space="preserve">3-4 мерностные прообразы свилгсонов, представляющих в Третичной Иллюзии Творцов Конфектонов</w:t>
      </w:r>
    </w:p>
    <w:p>
      <w:pPr>
        <w:pStyle w:val="term"/>
      </w:pPr>
      <w:r>
        <w:t xml:space="preserve">хиллы —</w:t>
      </w:r>
    </w:p>
    <w:p>
      <w:pPr>
        <w:pStyle w:val="description"/>
      </w:pPr>
      <w:r>
        <w:t xml:space="preserve">высшие Формо-Творцов АРГЛЛААМУНИ</w:t>
      </w:r>
    </w:p>
    <w:p>
      <w:pPr>
        <w:pStyle w:val="term"/>
      </w:pPr>
      <w:r>
        <w:t xml:space="preserve">хируфутивность —</w:t>
      </w:r>
    </w:p>
    <w:p>
      <w:pPr>
        <w:pStyle w:val="description"/>
      </w:pPr>
      <w:r>
        <w:t xml:space="preserve">ускоренная универсализация Фокусной Динамики (ФД) Самосознания</w:t>
      </w:r>
    </w:p>
    <w:p>
      <w:pPr>
        <w:pStyle w:val="term"/>
      </w:pPr>
      <w:r>
        <w:t xml:space="preserve">хорллитторио —</w:t>
      </w:r>
    </w:p>
    <w:p>
      <w:pPr>
        <w:pStyle w:val="description"/>
      </w:pPr>
      <w:r>
        <w:t xml:space="preserve">уникальный (индивидуальный) участок Конфигурации конкретной Звёздной Сущности.</w:t>
      </w:r>
    </w:p>
    <w:p>
      <w:pPr>
        <w:pStyle w:val="subTermLabel"/>
      </w:pPr>
      <w:r>
        <w:t xml:space="preserve">Антоним: </w:t>
      </w:r>
      <w:r>
        <w:rPr>
          <w:rStyle w:val="description"/>
          <w:i w:val="false"/>
        </w:rPr>
        <w:t xml:space="preserve">да</w:t>
      </w:r>
      <w:r>
        <w:t xml:space="preserve">.</w:t>
      </w:r>
    </w:p>
    <w:p>
      <w:pPr>
        <w:pStyle w:val="term"/>
      </w:pPr>
      <w:r>
        <w:t xml:space="preserve">хормм-окклоут —</w:t>
      </w:r>
    </w:p>
    <w:p>
      <w:pPr>
        <w:pStyle w:val="description"/>
      </w:pPr>
      <w:r>
        <w:t xml:space="preserve">профессиональный характер взаимоинтересов</w:t>
      </w:r>
    </w:p>
    <w:p>
      <w:pPr>
        <w:pStyle w:val="alphabet"/>
      </w:pPr>
      <w:r>
        <w:t>Ц</w:t>
      </w:r>
    </w:p>
    <w:p>
      <w:pPr>
        <w:pStyle w:val="term"/>
      </w:pPr>
      <w:r>
        <w:t xml:space="preserve">ЦЦУУУЙФФ-Конфигурация —</w:t>
      </w:r>
    </w:p>
    <w:p>
      <w:pPr>
        <w:pStyle w:val="description"/>
      </w:pPr>
      <w:r>
        <w:t xml:space="preserve">сложноструктурное сфероидальное образование, одномоментно расширяющееся во всю Бесконечность Вселенной, имея при этом в каждом из «участков» Своего Самораспространения различные параметры «АИЙС-ССС-плотности»</w:t>
      </w:r>
    </w:p>
    <w:p>
      <w:pPr>
        <w:pStyle w:val="alphabet"/>
      </w:pPr>
      <w:r>
        <w:t>Ч</w:t>
      </w:r>
    </w:p>
    <w:p>
      <w:pPr>
        <w:pStyle w:val="term"/>
      </w:pPr>
      <w:r>
        <w:t xml:space="preserve">чакрамные личности </w:t>
      </w:r>
      <w:r>
        <w:rPr>
          <w:rStyle w:val="term"/>
          <w:b w:val="false"/>
          <w:i/>
          <w:sz w:val="24"/>
        </w:rPr>
        <w:t xml:space="preserve">— Звуковой Космический Код (ЗКК) —</w:t>
      </w:r>
    </w:p>
    <w:p>
      <w:pPr>
        <w:pStyle w:val="description"/>
      </w:pPr>
      <w:r>
        <w:t xml:space="preserve">один из духовных Аспектов Творения, элементы Коллективных Разумов (наряду с ОО-УУ-, ТОО-УУ и СВОО-УУ-Сущностями), активно использующие все Уровни «Третичной» Менто- и Астро-Плазмы для различных творческих Целей абсолютного углубления собственного Самосознания; коллективные Космические Сущности, осознающие Себя во Временных Потоках в разнокачественных состояниях Инфо-Творцов ГООЛГАМАА-А.</w:t>
      </w:r>
    </w:p>
    <w:p>
      <w:pPr>
        <w:pStyle w:val="description"/>
      </w:pPr>
      <w:r>
        <w:rPr>
          <w:i/>
        </w:rPr>
        <w:t xml:space="preserve">Звуковой Космический Код (ЗКК): </w:t>
      </w:r>
      <w:r>
        <w:t xml:space="preserve">СЛУИ-СЛУУ</w:t>
      </w:r>
    </w:p>
    <w:p>
      <w:pPr>
        <w:pStyle w:val="term"/>
      </w:pPr>
      <w:r>
        <w:t xml:space="preserve">Чистые Космические Качества </w:t>
      </w:r>
      <w:r>
        <w:rPr>
          <w:rStyle w:val="term"/>
          <w:b w:val="false"/>
          <w:i/>
          <w:sz w:val="24"/>
        </w:rPr>
        <w:t xml:space="preserve">— Звуковой Космический Код (ЗКК) —</w:t>
      </w:r>
    </w:p>
    <w:p>
      <w:pPr>
        <w:pStyle w:val="description"/>
      </w:pPr>
      <w:r>
        <w:t xml:space="preserve">качества, которые лежат в основе внутреннего синтетического преобразования нашей Вселенной, результат разнокачественного Космического Творчества бесконечной цепочки Вселенских Сущностей. «Чистые Космические Качества» ДДИИУЙЙИ-Сущности, в диапазоне творческой динамики «Третичной» Энерго-Плазмы проявляются как 12 Чистых Качеств, которые в диапазоне «Вторичной» Энерго- Плазмы интегрируются в 12 Гармоничных Пар, образуя 24 Совмещённые Космические Качества (ЭИ-ЙЙ-УИ-ЙЙ).</w:t>
      </w:r>
    </w:p>
    <w:p>
      <w:pPr>
        <w:pStyle w:val="description"/>
      </w:pPr>
      <w:r>
        <w:rPr>
          <w:i/>
        </w:rPr>
        <w:t xml:space="preserve">Звуковой Космический Код (ЗКК): </w:t>
      </w:r>
      <w:r>
        <w:t xml:space="preserve">ЛИИЙ-ФФМИ- ЛЛИ</w:t>
      </w:r>
    </w:p>
    <w:p>
      <w:pPr>
        <w:pStyle w:val="alphabet"/>
      </w:pPr>
      <w:r>
        <w:t>Э</w:t>
      </w:r>
    </w:p>
    <w:p>
      <w:pPr>
        <w:pStyle w:val="term"/>
      </w:pPr>
      <w:r>
        <w:t xml:space="preserve">эволюция —</w:t>
      </w:r>
    </w:p>
    <w:p>
      <w:pPr>
        <w:pStyle w:val="description"/>
      </w:pPr>
      <w:r>
        <w:rPr>
          <w:i/>
        </w:rPr>
        <w:t xml:space="preserve">с ииссиидиологической точки зрения</w:t>
      </w:r>
      <w:r>
        <w:t xml:space="preserve">, это творческие качественные перефокусировки Форм Самосознания (ФС) к своему Духовному Истоку</w:t>
      </w:r>
    </w:p>
    <w:p>
      <w:pPr>
        <w:pStyle w:val="term"/>
      </w:pPr>
      <w:r>
        <w:t xml:space="preserve">эгллеролифтивный —</w:t>
      </w:r>
    </w:p>
    <w:p>
      <w:pPr>
        <w:pStyle w:val="description"/>
      </w:pPr>
      <w:r>
        <w:t xml:space="preserve">эволюционный.</w:t>
      </w:r>
    </w:p>
    <w:p>
      <w:pPr>
        <w:pStyle w:val="subTermLabel"/>
      </w:pPr>
      <w:r>
        <w:t xml:space="preserve">В словосочетаниях: </w:t>
      </w:r>
      <w:r>
        <w:rPr>
          <w:rStyle w:val="description"/>
          <w:i w:val="false"/>
        </w:rPr>
        <w:t xml:space="preserve">эгллеролифтивный концепт</w:t>
      </w:r>
      <w:r>
        <w:rPr>
          <w:rStyle w:val="description"/>
          <w:i w:val="false"/>
        </w:rPr>
        <w:t xml:space="preserve"> – эволюционный Смысл, свойственный всем Формам Самосознаний (ФС) данной Схемы Синтеза или Коллективного Космического Разума (ККР) рассматриваемого типа бирвуляртности;</w:t>
      </w:r>
    </w:p>
    <w:p>
      <w:pPr>
        <w:pStyle w:val="description"/>
      </w:pPr>
      <w:r>
        <w:rPr>
          <w:rStyle w:val="description"/>
          <w:i w:val="false"/>
        </w:rPr>
        <w:t xml:space="preserve">эгллеролифтивный элемент Творчества</w:t>
      </w:r>
      <w:r>
        <w:rPr>
          <w:rStyle w:val="description"/>
          <w:i w:val="false"/>
        </w:rPr>
        <w:t xml:space="preserve"> – «организационно-направляющий» Импульс (Принцип), инициирующий интеграционные (эволюционные) тенденции любой Творческой Активности Энерго- Информации.</w:t>
      </w:r>
    </w:p>
    <w:p>
      <w:pPr>
        <w:pStyle w:val="term"/>
      </w:pPr>
      <w:r>
        <w:t xml:space="preserve">эгрегор —</w:t>
      </w:r>
    </w:p>
    <w:p>
      <w:pPr>
        <w:pStyle w:val="description"/>
      </w:pPr>
      <w:r>
        <w:rPr>
          <w:i/>
        </w:rPr>
        <w:t xml:space="preserve">в ииссиидиологическом понимании</w:t>
      </w:r>
      <w:r>
        <w:t xml:space="preserve">, это пространственно-временная Форма творческого проявления Коллективного Разума, специализирующегося в строго определённом направлении психического, духовного, научного, политического или любого иного коллективного способа общественного развития; определённый по своему информационному «объёму» конгломерат устойчивых Инфо-Форм (проекций СФУУРММ-Форм в ноовременном Континууме), генерируемых совместно несколькими космическими цивилизациями и, через какой-то пока неизвестный автору ииссиидиологии механизм, получающих возможность к автономному накопительному существованию по заложенным в них Программам. В материалах </w:t>
      </w:r>
      <w:r>
        <w:rPr>
          <w:i/>
        </w:rPr>
        <w:t xml:space="preserve">по ииссиидиологии</w:t>
      </w:r>
      <w:r>
        <w:t xml:space="preserve"> в основном рассматриваются ллууввумические эгрегоры (</w:t>
      </w:r>
      <w:r>
        <w:rPr>
          <w:i/>
        </w:rPr>
        <w:t xml:space="preserve">яллссгульды, ллимпсуссы, аккусписы, фикксиарды, ссумтассы</w:t>
      </w:r>
      <w:r>
        <w:t xml:space="preserve">) и частично разнопротоформные космические эгрегоры, косвенно причастные к нашему типу бирвуляртности.</w:t>
      </w:r>
    </w:p>
    <w:p>
      <w:pPr>
        <w:pStyle w:val="term"/>
      </w:pPr>
      <w:r>
        <w:t xml:space="preserve">эдильеры —</w:t>
      </w:r>
    </w:p>
    <w:p>
      <w:pPr>
        <w:pStyle w:val="description"/>
      </w:pPr>
      <w:r>
        <w:t xml:space="preserve">высоко информированные Космические Сущности (эфирные аналоги синтезированных Форм Самосознаний (ФС) аргллаамуров и инглимилинов, вступающие во взаимодействие с Фокусной Динамикой (ФД) транслюценсных ФС)</w:t>
      </w:r>
    </w:p>
    <w:p>
      <w:pPr>
        <w:pStyle w:val="term"/>
      </w:pPr>
      <w:r>
        <w:t xml:space="preserve">эдревитализационный —</w:t>
      </w:r>
    </w:p>
    <w:p>
      <w:pPr>
        <w:pStyle w:val="description"/>
      </w:pPr>
      <w:r>
        <w:t xml:space="preserve">околоревитализационный.</w:t>
      </w:r>
    </w:p>
    <w:p>
      <w:pPr>
        <w:pStyle w:val="subTermLabel"/>
      </w:pPr>
      <w:r>
        <w:t xml:space="preserve">В словосочетании: </w:t>
      </w:r>
      <w:r>
        <w:rPr>
          <w:rStyle w:val="description"/>
          <w:i w:val="false"/>
        </w:rPr>
        <w:t xml:space="preserve">эдревитализационный процесс</w:t>
      </w:r>
      <w:r>
        <w:t xml:space="preserve">.</w:t>
      </w:r>
    </w:p>
    <w:p>
      <w:pPr>
        <w:pStyle w:val="term"/>
      </w:pPr>
      <w:r>
        <w:t xml:space="preserve">ЭЙЯАА —</w:t>
      </w:r>
    </w:p>
    <w:p>
      <w:pPr>
        <w:pStyle w:val="description"/>
      </w:pPr>
      <w:r>
        <w:t xml:space="preserve">двенадцатый Духовный Центр ССЛУУ-Л-ЛУУ (Интегрального Космического Тела Человека), обеспечивающий двустороннюю духовную связь АИЙ-ЙЯ («Человека Космического») с очень высокими уровнями Знания неисчерпаемой Сокровищницы АЙФААР</w:t>
      </w:r>
    </w:p>
    <w:p>
      <w:pPr>
        <w:pStyle w:val="term"/>
      </w:pPr>
      <w:r>
        <w:t xml:space="preserve">экваллстизм —</w:t>
      </w:r>
    </w:p>
    <w:p>
      <w:pPr>
        <w:pStyle w:val="description"/>
      </w:pPr>
      <w:r>
        <w:t xml:space="preserve">способность полностью отождествляться с психоментальным состоянием собеседника или любого другого существа, даже на большом расстоянии</w:t>
      </w:r>
    </w:p>
    <w:p>
      <w:pPr>
        <w:pStyle w:val="term"/>
      </w:pPr>
      <w:r>
        <w:t xml:space="preserve">эквитальная Форма Самосознания —</w:t>
      </w:r>
    </w:p>
    <w:p>
      <w:pPr>
        <w:pStyle w:val="description"/>
      </w:pPr>
      <w:r>
        <w:t xml:space="preserve">уравновешенная по основным фокусно-эфирным взаимосвязям сочетаний признаков, свойственных данной Схеме Синтеза или типу бирвуляртности</w:t>
      </w:r>
    </w:p>
    <w:p>
      <w:pPr>
        <w:pStyle w:val="term"/>
      </w:pPr>
      <w:r>
        <w:t xml:space="preserve">экзистенция </w:t>
      </w:r>
      <w:r>
        <w:rPr>
          <w:b w:val="false"/>
          <w:bCs w:val="false"/>
          <w:i/>
          <w:iCs/>
          <w:sz w:val="20"/>
          <w:szCs w:val="20"/>
        </w:rPr>
        <w:t xml:space="preserve">— (от лат. existential – экзистенциальный, относящийся к чувству экзистенции (существования) —</w:t>
      </w:r>
    </w:p>
    <w:p>
      <w:pPr>
        <w:pStyle w:val="description"/>
      </w:pPr>
      <w:r>
        <w:rPr>
          <w:i/>
        </w:rPr>
        <w:t xml:space="preserve">совпадает с философским значением</w:t>
      </w:r>
      <w:r>
        <w:t xml:space="preserve">: существование, бытие; сущность, суть, смысл</w:t>
      </w:r>
    </w:p>
    <w:p>
      <w:pPr>
        <w:pStyle w:val="term"/>
      </w:pPr>
      <w:r>
        <w:t xml:space="preserve">экклемосы —</w:t>
      </w:r>
    </w:p>
    <w:p>
      <w:pPr>
        <w:pStyle w:val="description"/>
      </w:pPr>
      <w:r>
        <w:t xml:space="preserve">специальные Центры-резонаторы, сформированные в нейронных сетях мозга по каждому осцилляционному направлению нашей с вами жизнедеятельности и являющиеся Формами отражения Коллективных Разумов</w:t>
      </w:r>
    </w:p>
    <w:p>
      <w:pPr>
        <w:pStyle w:val="term"/>
      </w:pPr>
      <w:r>
        <w:t xml:space="preserve">эксгиберация </w:t>
      </w:r>
      <w:r>
        <w:rPr>
          <w:b w:val="false"/>
          <w:bCs w:val="false"/>
          <w:i/>
          <w:iCs/>
          <w:sz w:val="20"/>
          <w:szCs w:val="20"/>
        </w:rPr>
        <w:t xml:space="preserve">— (от лат. exhibeo – производить, выдавать, показывать) —</w:t>
      </w:r>
    </w:p>
    <w:p>
      <w:pPr>
        <w:pStyle w:val="description"/>
      </w:pPr>
      <w:r>
        <w:t xml:space="preserve">динамика проявления фокусной Конфигурации в специфических мерностных условиях Пространства-Времени</w:t>
      </w:r>
    </w:p>
    <w:p>
      <w:pPr>
        <w:pStyle w:val="term"/>
      </w:pPr>
      <w:r>
        <w:t xml:space="preserve">эксереризация </w:t>
      </w:r>
      <w:r>
        <w:rPr>
          <w:b w:val="false"/>
          <w:bCs w:val="false"/>
          <w:i/>
          <w:iCs/>
          <w:sz w:val="20"/>
          <w:szCs w:val="20"/>
        </w:rPr>
        <w:t xml:space="preserve">— (от лат. excer – экстракт) —</w:t>
      </w:r>
    </w:p>
    <w:p>
      <w:pPr>
        <w:pStyle w:val="description"/>
      </w:pPr>
      <w:r>
        <w:t xml:space="preserve">обнажение подлинной Сути; разоблачение иллюзии, лжи</w:t>
      </w:r>
    </w:p>
    <w:p>
      <w:pPr>
        <w:pStyle w:val="term"/>
      </w:pPr>
      <w:r>
        <w:t xml:space="preserve">экскурировать </w:t>
      </w:r>
      <w:r>
        <w:rPr>
          <w:b w:val="false"/>
          <w:bCs w:val="false"/>
          <w:i/>
          <w:iCs/>
          <w:sz w:val="20"/>
          <w:szCs w:val="20"/>
        </w:rPr>
        <w:t xml:space="preserve">— (от лат. excurro – выбегать, пробегать, уклоняться) —</w:t>
      </w:r>
    </w:p>
    <w:p>
      <w:pPr>
        <w:pStyle w:val="description"/>
      </w:pPr>
      <w:r>
        <w:t xml:space="preserve">покидать, освобождать</w:t>
      </w:r>
    </w:p>
    <w:p>
      <w:pPr>
        <w:pStyle w:val="term"/>
      </w:pPr>
      <w:r>
        <w:t xml:space="preserve">экслиминальный тип пространственно-временной эксцельсуальности —</w:t>
      </w:r>
    </w:p>
    <w:p>
      <w:pPr>
        <w:pStyle w:val="description"/>
      </w:pPr>
      <w:r>
        <w:t xml:space="preserve">отражающий Фокусную Динамику (ФД) средних эго-Уровней Личностного Самосознания (ЛС) — 8-9 каузальные Каналы первой пары ИИССИИДИ-Центров</w:t>
      </w:r>
    </w:p>
    <w:p>
      <w:pPr>
        <w:pStyle w:val="term"/>
      </w:pPr>
      <w:r>
        <w:t xml:space="preserve">экспиативные Фокусные Конфигурации —</w:t>
      </w:r>
    </w:p>
    <w:p>
      <w:pPr>
        <w:pStyle w:val="description"/>
      </w:pPr>
      <w:r>
        <w:t xml:space="preserve">«очищенные» варианты Формо-систем Миров, синтезированы </w:t>
      </w:r>
      <w:r>
        <w:rPr>
          <w:u w:val="single"/>
        </w:rPr>
        <w:t xml:space="preserve">обсервативными</w:t>
      </w:r>
      <w:r>
        <w:t xml:space="preserve"> Творцами-Кураторами и свободные от любых деплиативных (для данного диапазона) СФУУРММ-Форм</w:t>
      </w:r>
    </w:p>
    <w:p>
      <w:pPr>
        <w:pStyle w:val="term"/>
      </w:pPr>
      <w:r>
        <w:t xml:space="preserve">эксплорация —</w:t>
      </w:r>
    </w:p>
    <w:p>
      <w:pPr>
        <w:pStyle w:val="description"/>
      </w:pPr>
      <w:r>
        <w:t xml:space="preserve">исследовательский Центр в плеядианских цивилизациях</w:t>
      </w:r>
    </w:p>
    <w:p>
      <w:pPr>
        <w:pStyle w:val="term"/>
      </w:pPr>
      <w:r>
        <w:t xml:space="preserve">экссклайссаффный период —</w:t>
      </w:r>
    </w:p>
    <w:p>
      <w:pPr>
        <w:pStyle w:val="description"/>
      </w:pPr>
      <w:r>
        <w:t xml:space="preserve">одна человеческая Жизнь между внутриутробным развитием и моментом смерти человека; часть субтеррансивного ротационного Цикла от очередного воплощения до очередной ревитализации</w:t>
      </w:r>
    </w:p>
    <w:p>
      <w:pPr>
        <w:pStyle w:val="term"/>
      </w:pPr>
      <w:r>
        <w:t xml:space="preserve">экстраламбрилляция —</w:t>
      </w:r>
    </w:p>
    <w:p>
      <w:pPr>
        <w:pStyle w:val="description"/>
      </w:pPr>
      <w:r>
        <w:t xml:space="preserve">нонсенс, парадокс; то, чего в принципе быть не может</w:t>
      </w:r>
    </w:p>
    <w:p>
      <w:pPr>
        <w:pStyle w:val="term"/>
      </w:pPr>
      <w:r>
        <w:t xml:space="preserve">экстрасуппозитация —</w:t>
      </w:r>
    </w:p>
    <w:p>
      <w:pPr>
        <w:pStyle w:val="description"/>
      </w:pPr>
      <w:r>
        <w:t xml:space="preserve">полная и радикальная замена Фокусной Динамики (ФД) одной Формы Самосознания (ФС) на ФД другой Прото-Формы</w:t>
      </w:r>
    </w:p>
    <w:p>
      <w:pPr>
        <w:pStyle w:val="term"/>
      </w:pPr>
      <w:r>
        <w:t xml:space="preserve">эксцедерическое Состояние Энерго-Плазмы —</w:t>
      </w:r>
    </w:p>
    <w:p>
      <w:pPr>
        <w:pStyle w:val="description"/>
      </w:pPr>
      <w:r>
        <w:t xml:space="preserve">переходное, промежуточное, неустойчивое по свойственным ему признакам</w:t>
      </w:r>
    </w:p>
    <w:p>
      <w:pPr>
        <w:pStyle w:val="term"/>
      </w:pPr>
      <w:r>
        <w:t xml:space="preserve">эксцельсивный —</w:t>
      </w:r>
    </w:p>
    <w:p>
      <w:pPr>
        <w:pStyle w:val="description"/>
      </w:pPr>
      <w:r>
        <w:t xml:space="preserve">ллууввумически, амплификационно высокоразвитый.</w:t>
      </w:r>
    </w:p>
    <w:p>
      <w:pPr>
        <w:pStyle w:val="subTermLabel"/>
      </w:pPr>
      <w:r>
        <w:t xml:space="preserve">В словосочетании: </w:t>
      </w:r>
      <w:r>
        <w:rPr>
          <w:rStyle w:val="description"/>
          <w:i w:val="false"/>
        </w:rPr>
        <w:t xml:space="preserve">эксцельсивные Формы Самосознаний (ФС)</w:t>
      </w:r>
      <w:r>
        <w:t xml:space="preserve">.</w:t>
      </w:r>
    </w:p>
    <w:p>
      <w:pPr>
        <w:pStyle w:val="term"/>
      </w:pPr>
      <w:r>
        <w:t xml:space="preserve">эксцельсуальность пространственно-временная —</w:t>
      </w:r>
    </w:p>
    <w:p>
      <w:pPr>
        <w:pStyle w:val="description"/>
      </w:pPr>
      <w:r>
        <w:t xml:space="preserve">фундаментальный принцип интегрального (эгллеролифтивного) квантового формирования и структурирования свилгсоляционных Формо-систем микромира (динамики изменения геометрии линейного пространства) через резонационные взаимосвязи между коварллертными сочетаниями элементарных частиц, проявляющимися в нашем типе мерности Пространственно-Временного Континуума (ПВК) в форме динамичного взаимодействия бесконечного множества типов сочетаний в виде геометрических фигур</w:t>
      </w:r>
    </w:p>
    <w:p>
      <w:pPr>
        <w:pStyle w:val="term"/>
      </w:pPr>
      <w:r>
        <w:t xml:space="preserve">электарс-портампл —</w:t>
      </w:r>
    </w:p>
    <w:p>
      <w:pPr>
        <w:pStyle w:val="description"/>
      </w:pPr>
      <w:r>
        <w:t xml:space="preserve">наиболее интеллектуальная часть представителей плеядианских сообществ</w:t>
      </w:r>
    </w:p>
    <w:p>
      <w:pPr>
        <w:pStyle w:val="term"/>
      </w:pPr>
      <w:r>
        <w:t xml:space="preserve">элективный </w:t>
      </w:r>
      <w:r>
        <w:rPr>
          <w:b w:val="false"/>
          <w:bCs w:val="false"/>
          <w:i/>
          <w:iCs/>
          <w:sz w:val="20"/>
          <w:szCs w:val="20"/>
        </w:rPr>
        <w:t xml:space="preserve">— (от лат. electo – выбирать, делать отбор, избирать) —</w:t>
      </w:r>
    </w:p>
    <w:p>
      <w:pPr>
        <w:pStyle w:val="description"/>
      </w:pPr>
      <w:r>
        <w:t xml:space="preserve">избирательный</w:t>
      </w:r>
    </w:p>
    <w:p>
      <w:pPr>
        <w:pStyle w:val="term"/>
      </w:pPr>
      <w:r>
        <w:t xml:space="preserve">эллитимоглофия —</w:t>
      </w:r>
    </w:p>
    <w:p>
      <w:pPr>
        <w:pStyle w:val="description"/>
      </w:pPr>
      <w:r>
        <w:t xml:space="preserve">разнонаправленность творческой деятельности</w:t>
      </w:r>
    </w:p>
    <w:p>
      <w:pPr>
        <w:pStyle w:val="term"/>
      </w:pPr>
      <w:r>
        <w:t xml:space="preserve">эллитимоглофность —</w:t>
      </w:r>
    </w:p>
    <w:p>
      <w:pPr>
        <w:pStyle w:val="description"/>
      </w:pPr>
      <w:r>
        <w:t xml:space="preserve">свойство любых взаимодействий (как информационных, так и фокусных) проявлять внутреннюю несогласованность в силу наличия в них разнородных или разно-Качественных признаков; инициируется диссонационными состояниями, вызванными имперсептностью или крувурсорртностью между взаимодействующими сторонами</w:t>
      </w:r>
    </w:p>
    <w:p>
      <w:pPr>
        <w:pStyle w:val="term"/>
      </w:pPr>
      <w:r>
        <w:t xml:space="preserve">эллитимоглофные Вселенные —</w:t>
      </w:r>
    </w:p>
    <w:p>
      <w:pPr>
        <w:pStyle w:val="description"/>
      </w:pPr>
      <w:r>
        <w:t xml:space="preserve">имеющие по отношению друг к другу существенно отличающиеся частотные диапазоны при сохранении в процессах Синтеза принципа доминантности Аспектов одних и тех же Чистых Космических Качеств (ЧКК)</w:t>
      </w:r>
    </w:p>
    <w:p>
      <w:pPr>
        <w:pStyle w:val="term"/>
      </w:pPr>
      <w:r>
        <w:t xml:space="preserve">эллитимоглофные реальности —</w:t>
      </w:r>
    </w:p>
    <w:p>
      <w:pPr>
        <w:pStyle w:val="description"/>
      </w:pPr>
      <w:r>
        <w:t xml:space="preserve">разнонаправленные в способах реализации одних и тех же качеств, тенденциозно несогласованные; отличаются друг от друга сотнями тысяч или даже сотнями миллионов ротационных ноовременных Сдвигов</w:t>
      </w:r>
    </w:p>
    <w:p>
      <w:pPr>
        <w:pStyle w:val="term"/>
      </w:pPr>
      <w:r>
        <w:t xml:space="preserve">эллрикссцесты —</w:t>
      </w:r>
    </w:p>
    <w:p>
      <w:pPr>
        <w:pStyle w:val="description"/>
      </w:pPr>
      <w:r>
        <w:t xml:space="preserve">особый тип веществ, выделяемый через митохондрии каждой клетки и определяемый в медицине как «энзимы»</w:t>
      </w:r>
    </w:p>
    <w:p>
      <w:pPr>
        <w:pStyle w:val="term"/>
      </w:pPr>
      <w:r>
        <w:t xml:space="preserve">эллффикс-состояние —</w:t>
      </w:r>
    </w:p>
    <w:p>
      <w:pPr>
        <w:pStyle w:val="description"/>
      </w:pPr>
      <w:r>
        <w:t xml:space="preserve">специфическое состояние «Потенциальной Завершённости», то есть «почти конфективное»</w:t>
      </w:r>
    </w:p>
    <w:p>
      <w:pPr>
        <w:pStyle w:val="term"/>
      </w:pPr>
      <w:r>
        <w:t xml:space="preserve">элтротанный —</w:t>
      </w:r>
    </w:p>
    <w:p>
      <w:pPr>
        <w:pStyle w:val="description"/>
      </w:pPr>
      <w:r>
        <w:t xml:space="preserve">характеристика одного из основополагающих Принципов каузальной геометрии Времени-Пространства, условная «стрела (вектор) Времени», придающая резонационному взаимодействию фокусных динамизмов (на нашем уровне развития- гексаэдральных структур) тенденциозность профективности амплификационной направленности (субъективно понимаемой нами как «прошлое-настоящее-будущее»)</w:t>
      </w:r>
    </w:p>
    <w:p>
      <w:pPr>
        <w:pStyle w:val="term"/>
      </w:pPr>
      <w:r>
        <w:t xml:space="preserve">эманация </w:t>
      </w:r>
      <w:r>
        <w:rPr>
          <w:rStyle w:val="term"/>
          <w:b w:val="false"/>
          <w:i/>
          <w:sz w:val="24"/>
        </w:rPr>
        <w:t xml:space="preserve">— Звуковой Космический Код (ЗКК) —</w:t>
      </w:r>
    </w:p>
    <w:p>
      <w:pPr>
        <w:pStyle w:val="description"/>
      </w:pPr>
      <w:r>
        <w:rPr>
          <w:i/>
        </w:rPr>
        <w:t xml:space="preserve">в ииссиидиологическом понимании</w:t>
      </w:r>
      <w:r>
        <w:t xml:space="preserve">, элементарная энергоинформационная основа Менто-Плазмы, в разнокачественных Уровнях трёх-четырёхмерных «Континуумов» проявляющаяся в виде «Полей-Сознаний» (ПС) — </w:t>
      </w:r>
      <w:r>
        <w:rPr>
          <w:i/>
        </w:rPr>
        <w:t xml:space="preserve">эматонов, эмаризонов, миазонов, флюазонов, ньюмонов</w:t>
      </w:r>
      <w:r>
        <w:t xml:space="preserve">, а также многих других типов Коллективных Разумов.</w:t>
      </w:r>
    </w:p>
    <w:p>
      <w:pPr>
        <w:pStyle w:val="description"/>
      </w:pPr>
      <w:r>
        <w:rPr>
          <w:i/>
        </w:rPr>
        <w:t xml:space="preserve">Звуковой Космический Код (ЗКК): </w:t>
      </w:r>
      <w:r>
        <w:t xml:space="preserve">ИИССТЛЛИИ</w:t>
      </w:r>
    </w:p>
    <w:p>
      <w:pPr>
        <w:pStyle w:val="term"/>
      </w:pPr>
      <w:r>
        <w:t xml:space="preserve">эмерджентность —</w:t>
      </w:r>
    </w:p>
    <w:p>
      <w:pPr>
        <w:pStyle w:val="description"/>
      </w:pPr>
      <w:r>
        <w:rPr>
          <w:i/>
        </w:rPr>
        <w:t xml:space="preserve">в ииссиидиологическом понимании</w:t>
      </w:r>
      <w:r>
        <w:t xml:space="preserve">: качества, свойства системы, которые не присущи ее элементам в отдельности, а возникают благодаря объединению этих элементов в единую, целостную систему; способствует возникновению синергического или сверхаддитивного эффекта в Фокусной Динамике (ФД) Формо-Творцов (то есть эффект согласованного взаимодействия частей системы превышающий эффект элементов по отдельности)</w:t>
      </w:r>
    </w:p>
    <w:p>
      <w:pPr>
        <w:pStyle w:val="term"/>
      </w:pPr>
      <w:r>
        <w:t xml:space="preserve">эмптумальный —</w:t>
      </w:r>
    </w:p>
    <w:p>
      <w:pPr>
        <w:pStyle w:val="description"/>
      </w:pPr>
      <w:r>
        <w:t xml:space="preserve">частично изменённый, как бы «сверхоптимальный».</w:t>
      </w:r>
    </w:p>
    <w:p>
      <w:pPr>
        <w:pStyle w:val="subTermLabel"/>
      </w:pPr>
      <w:r>
        <w:t xml:space="preserve">В словосочетании: </w:t>
      </w:r>
      <w:r>
        <w:rPr>
          <w:rStyle w:val="description"/>
          <w:i w:val="false"/>
        </w:rPr>
        <w:t xml:space="preserve">эмптумальное состояние Самосознания или эмптумальный режим Самосознания</w:t>
      </w:r>
      <w:r>
        <w:rPr>
          <w:rStyle w:val="description"/>
          <w:i w:val="false"/>
        </w:rPr>
        <w:t xml:space="preserve"> – особое, частично изменённое состояние Самосознания «полуприсутствия-полуотсутствия» в данной группе Пространсвенно-Временных Континуумов (ПВК), внешне выглядит как отрешённое состояние.</w:t>
      </w:r>
    </w:p>
    <w:p>
      <w:pPr>
        <w:pStyle w:val="term"/>
      </w:pPr>
      <w:r>
        <w:t xml:space="preserve">эмфатуссная ревитализация —</w:t>
      </w:r>
    </w:p>
    <w:p>
      <w:pPr>
        <w:pStyle w:val="description"/>
      </w:pPr>
      <w:r>
        <w:t xml:space="preserve">внутриутробный вид ревитализаций</w:t>
      </w:r>
    </w:p>
    <w:p>
      <w:pPr>
        <w:pStyle w:val="term"/>
      </w:pPr>
      <w:r>
        <w:t xml:space="preserve">энергия —</w:t>
      </w:r>
    </w:p>
    <w:p>
      <w:pPr>
        <w:pStyle w:val="description"/>
      </w:pPr>
      <w:r>
        <w:t xml:space="preserve">потенциал действия, обеспечивающий Самосознания возможностью осуществлять эволюцию/инволюцию. </w:t>
      </w:r>
      <w:r>
        <w:rPr>
          <w:i/>
        </w:rPr>
        <w:t xml:space="preserve">С точки зрения ииссиидиологии</w:t>
      </w:r>
      <w:r>
        <w:t xml:space="preserve">, вся проявленная материя в Мироздании является Энергией, на основе которой реализуется Высший Космический Коллегиальный Разум Мироздания.</w:t>
      </w:r>
    </w:p>
    <w:p>
      <w:pPr>
        <w:pStyle w:val="term"/>
      </w:pPr>
      <w:r>
        <w:t xml:space="preserve">Энерго-Информация —</w:t>
      </w:r>
    </w:p>
    <w:p>
      <w:pPr>
        <w:pStyle w:val="description"/>
      </w:pPr>
      <w:r>
        <w:t xml:space="preserve">консумматизационное (одномоментно реализующееся по всем возможным условиям проявления) универсальное сллоогрентное сочетание гармонизированной (примогенитивной, профективной) части Информации (УПДИ, эфирная Атерэкс, НВК) с потенциально диссонационной частью образуемого ею Светового Потока (Энерго-Плазма, сатискаусы, ПВК); это — вся субъективная, вибрационно проявленная часть голохронного взаимодействия между всеми Импульс-Потенциалами, формирующая скррууллерртную систему всех типов Мирозданий — Универсальный Конклюзиус (УНИКОН); Энерго-Информация структурирует бесчисленное множество эксимирегерных Полей-Сознаний (ПС), формирующих единую систему бирвуляртностей во всех Мирозданиях</w:t>
      </w:r>
    </w:p>
    <w:p>
      <w:pPr>
        <w:pStyle w:val="term"/>
      </w:pPr>
      <w:r>
        <w:t xml:space="preserve">Энерго-Плазма </w:t>
      </w:r>
      <w:r>
        <w:rPr>
          <w:rStyle w:val="term"/>
          <w:b w:val="false"/>
          <w:i/>
          <w:sz w:val="24"/>
        </w:rPr>
        <w:t xml:space="preserve">— Звуковой Космический Код (ЗКК) —</w:t>
      </w:r>
    </w:p>
    <w:p>
      <w:pPr>
        <w:pStyle w:val="description"/>
      </w:pPr>
      <w:r>
        <w:rPr>
          <w:i/>
        </w:rPr>
        <w:t xml:space="preserve">с точки зрения ииссиидиологии, </w:t>
      </w:r>
      <w:r>
        <w:t xml:space="preserve">состояние окружающей нас Космической Реальности — состояние Всего, Что Есть, во всех диапазонах всевозможного Существования всех Форм Коллективных Разумов, структурирующих Своим Творчеством абсолютно ВСЁ Космическое Мироздание. Это — Единая, абсолютно синтезированная и различным образом энергоинформационно оструктуренная Сверхразумная Субстанция, которую невозможно конкретно определить ни как Сущность (Форму), ни как Энергию, ни как Информацию, поскольку Она Сама одновременно представляет Собой и то, и другое, и третье, и ещё бесконечное множество того, что мы пока не в состоянии понять, то есть — «ВСЁ-ВО-ВСЁМ».</w:t>
      </w:r>
    </w:p>
    <w:p>
      <w:pPr>
        <w:pStyle w:val="subTermLabel"/>
      </w:pPr>
      <w:r>
        <w:t xml:space="preserve">Производное: </w:t>
      </w:r>
      <w:r>
        <w:rPr>
          <w:rStyle w:val="description"/>
          <w:i w:val="false"/>
        </w:rPr>
        <w:t xml:space="preserve">«Менто-Плазма»</w:t>
      </w:r>
      <w:r>
        <w:t xml:space="preserve">.</w:t>
      </w:r>
    </w:p>
    <w:p>
      <w:pPr>
        <w:pStyle w:val="description"/>
      </w:pPr>
      <w:r>
        <w:rPr>
          <w:i/>
        </w:rPr>
        <w:t xml:space="preserve">Звуковой Космический Код (ЗКК): </w:t>
      </w:r>
      <w:r>
        <w:t xml:space="preserve">ЛМИИЛЛГФЛИ</w:t>
      </w:r>
    </w:p>
    <w:p>
      <w:pPr>
        <w:pStyle w:val="term"/>
      </w:pPr>
      <w:r>
        <w:t xml:space="preserve">энксиллаверы —</w:t>
      </w:r>
    </w:p>
    <w:p>
      <w:pPr>
        <w:pStyle w:val="description"/>
      </w:pPr>
      <w:r>
        <w:t xml:space="preserve">эфирные Сущности, аггермиррированные в НВК из мощных анклавов бесчисленного множества Инфо-Форм анссаллмерсов и представляющие эгрегоры духовного развития</w:t>
      </w:r>
    </w:p>
    <w:p>
      <w:pPr>
        <w:pStyle w:val="term"/>
      </w:pPr>
      <w:r>
        <w:t xml:space="preserve">эрнилгманентные фотоны —</w:t>
      </w:r>
    </w:p>
    <w:p>
      <w:pPr>
        <w:pStyle w:val="description"/>
      </w:pPr>
      <w:r>
        <w:t xml:space="preserve">низкоскоростные или длинноволновые фотоны, граничащие по всей волновой мультиполяризации с дооллсовыми субэлементарными Полями-Сознаниями (ПС)</w:t>
      </w:r>
    </w:p>
    <w:p>
      <w:pPr>
        <w:pStyle w:val="term"/>
      </w:pPr>
      <w:r>
        <w:t xml:space="preserve">эрраптальная эппиллсцерация —</w:t>
      </w:r>
    </w:p>
    <w:p>
      <w:pPr>
        <w:pStyle w:val="description"/>
      </w:pPr>
      <w:r>
        <w:t xml:space="preserve">Квантовый Переход, инверсионно-лучевая перефокусировка (ИЛП) Самосознания</w:t>
      </w:r>
    </w:p>
    <w:p>
      <w:pPr>
        <w:pStyle w:val="term"/>
      </w:pPr>
      <w:r>
        <w:t xml:space="preserve">эфир —</w:t>
      </w:r>
    </w:p>
    <w:p>
      <w:pPr>
        <w:pStyle w:val="description"/>
      </w:pPr>
      <w:r>
        <w:t xml:space="preserve">с точки зрения ииссиидиологии: инанисальное Состояние Информации; нечто, как бы потенциально-субъективно присутствующее в каждой Форме.</w:t>
      </w:r>
    </w:p>
    <w:p>
      <w:pPr>
        <w:pStyle w:val="subTermLabel"/>
      </w:pPr>
      <w:r>
        <w:t xml:space="preserve">Производное: </w:t>
      </w:r>
      <w:r>
        <w:rPr>
          <w:rStyle w:val="description"/>
          <w:i w:val="false"/>
        </w:rPr>
        <w:t xml:space="preserve">Флаагг-Плазма</w:t>
      </w:r>
      <w:r>
        <w:t xml:space="preserve">.</w:t>
      </w:r>
    </w:p>
    <w:p>
      <w:pPr>
        <w:pStyle w:val="term"/>
      </w:pPr>
      <w:r>
        <w:t xml:space="preserve">эффискулент —</w:t>
      </w:r>
    </w:p>
    <w:p>
      <w:pPr>
        <w:pStyle w:val="description"/>
      </w:pPr>
      <w:r>
        <w:t xml:space="preserve">пищевой репликатор</w:t>
      </w:r>
    </w:p>
    <w:p>
      <w:pPr>
        <w:pStyle w:val="term"/>
      </w:pPr>
      <w:r>
        <w:t xml:space="preserve">эффстиллор валли —</w:t>
      </w:r>
    </w:p>
    <w:p>
      <w:pPr>
        <w:pStyle w:val="description"/>
      </w:pPr>
      <w:r>
        <w:t xml:space="preserve">устройство, напоминающее наш скайп, но с голографичным механизмом</w:t>
      </w:r>
    </w:p>
    <w:p>
      <w:pPr>
        <w:pStyle w:val="alphabet"/>
      </w:pPr>
      <w:r>
        <w:t>Я</w:t>
      </w:r>
    </w:p>
    <w:p>
      <w:pPr>
        <w:pStyle w:val="term"/>
      </w:pPr>
      <w:r>
        <w:t xml:space="preserve">яллссгульды —</w:t>
      </w:r>
    </w:p>
    <w:p>
      <w:pPr>
        <w:pStyle w:val="description"/>
      </w:pPr>
      <w:r>
        <w:t xml:space="preserve">Поля-Сознания (ПС), Инфо-Формы сущностей, представляющих макро-эгрегоры — переносчики и возбудители в Фокусной Динамике (ФД) личностного Самосознания амплиативных СФУУРММ-Форм Сил Космической Симпатии, побуждающих нас к бесконфликтности, к Гармонии и позитивизму, к осознанию насущной необходимости постоянного духовного саморазвития</w:t>
      </w:r>
    </w:p>
    <w:sectPr>
      <w:pgSz w:w="11907" w:h="16839" w:code="9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w10="urn:schemas-microsoft-com:office:word" xmlns:v="urn:schemas-microsoft-com:vml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w10="urn:schemas-microsoft-com:office:word" xmlns:v="urn:schemas-microsoft-com:vml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lphabet" w:customStyle="true">
    <w:name w:val="alphabet"/>
    <w:basedOn w:val="Heading3"/>
    <w:rPr>
      <w:rFonts w:ascii="Academy Condensed" w:hAnsi="Academy Condensed" w:eastAsia="Times New Roman" w:cs="Calibri"/>
      <w:b/>
      <w:color w:val="000000"/>
      <w:sz w:val="36"/>
      <w:szCs w:val="28"/>
      <w:lang w:eastAsia="ru-RU"/>
    </w:rPr>
  </w:style>
  <w:style w:type="paragraph" w:styleId="term" w:customStyle="true">
    <w:name w:val="term"/>
    <w:basedOn w:val="Heading4"/>
    <w:rPr>
      <w:rFonts w:ascii="SchoolBook" w:hAnsi="SchoolBook" w:eastAsia="Times New Roman" w:cs="Calibri"/>
      <w:b/>
      <w:i w:val="false"/>
      <w:color w:val="000000"/>
      <w:sz w:val="28"/>
      <w:lang w:eastAsia="ru-RU"/>
    </w:rPr>
  </w:style>
  <w:style w:type="paragraph" w:styleId="description" w:customStyle="true">
    <w:name w:val="description"/>
    <w:basedOn w:val="DefaultParagraphFont"/>
    <w:pPr>
      <w:ind w:left="720"/>
    </w:pPr>
    <w:rPr>
      <w:rFonts w:ascii="SchoolBook" w:hAnsi="SchoolBook" w:eastAsia="Times New Roman" w:cs="Calibri"/>
      <w:color w:val="000000"/>
      <w:sz w:val="24"/>
      <w:szCs w:val="24"/>
      <w:lang w:eastAsia="ru-RU"/>
    </w:rPr>
  </w:style>
  <w:style w:type="paragraph" w:styleId="subTermLabel" w:customStyle="true">
    <w:name w:val="subTermLabel"/>
    <w:basedOn w:val="description"/>
    <w:rPr>
      <w:i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